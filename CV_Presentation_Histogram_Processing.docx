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C411C" w14:textId="77777777" w:rsidR="00643E7B" w:rsidRPr="00643E7B" w:rsidRDefault="00643E7B" w:rsidP="00643E7B">
      <w:pPr>
        <w:pStyle w:val="Heading2"/>
        <w:jc w:val="center"/>
        <w:rPr>
          <w:rStyle w:val="Strong"/>
          <w:rFonts w:ascii="Times New Roman" w:hAnsi="Times New Roman" w:cs="Times New Roman"/>
          <w:b/>
          <w:bCs/>
          <w:sz w:val="56"/>
          <w:szCs w:val="56"/>
        </w:rPr>
      </w:pPr>
    </w:p>
    <w:p w14:paraId="25F8230A" w14:textId="77777777" w:rsidR="00643E7B" w:rsidRPr="00643E7B" w:rsidRDefault="00643E7B" w:rsidP="00643E7B">
      <w:pPr>
        <w:pStyle w:val="Heading2"/>
        <w:jc w:val="center"/>
        <w:rPr>
          <w:rStyle w:val="Strong"/>
          <w:rFonts w:ascii="Times New Roman" w:hAnsi="Times New Roman" w:cs="Times New Roman"/>
          <w:b/>
          <w:bCs/>
          <w:sz w:val="56"/>
          <w:szCs w:val="56"/>
        </w:rPr>
      </w:pPr>
    </w:p>
    <w:p w14:paraId="2BC62B34" w14:textId="77777777" w:rsidR="00643E7B" w:rsidRPr="00643E7B" w:rsidRDefault="00643E7B" w:rsidP="00643E7B">
      <w:pPr>
        <w:pStyle w:val="Heading2"/>
        <w:jc w:val="center"/>
        <w:rPr>
          <w:rStyle w:val="Strong"/>
          <w:rFonts w:ascii="Times New Roman" w:hAnsi="Times New Roman" w:cs="Times New Roman"/>
          <w:b/>
          <w:bCs/>
          <w:sz w:val="56"/>
          <w:szCs w:val="56"/>
        </w:rPr>
      </w:pPr>
    </w:p>
    <w:p w14:paraId="428837EB" w14:textId="77777777" w:rsidR="00643E7B" w:rsidRPr="00643E7B" w:rsidRDefault="00643E7B" w:rsidP="00643E7B">
      <w:pPr>
        <w:pStyle w:val="Heading2"/>
        <w:jc w:val="center"/>
        <w:rPr>
          <w:rStyle w:val="Strong"/>
          <w:rFonts w:ascii="Times New Roman" w:hAnsi="Times New Roman" w:cs="Times New Roman"/>
          <w:b/>
          <w:bCs/>
          <w:sz w:val="56"/>
          <w:szCs w:val="56"/>
        </w:rPr>
      </w:pPr>
    </w:p>
    <w:p w14:paraId="54B18C15" w14:textId="77777777" w:rsidR="00643E7B" w:rsidRPr="00643E7B" w:rsidRDefault="00643E7B" w:rsidP="00643E7B">
      <w:pPr>
        <w:pStyle w:val="Heading2"/>
        <w:jc w:val="center"/>
        <w:rPr>
          <w:rStyle w:val="Strong"/>
          <w:rFonts w:ascii="Times New Roman" w:hAnsi="Times New Roman" w:cs="Times New Roman"/>
          <w:b/>
          <w:bCs/>
          <w:sz w:val="56"/>
          <w:szCs w:val="56"/>
        </w:rPr>
      </w:pPr>
    </w:p>
    <w:p w14:paraId="0EA0F635" w14:textId="031F20BB" w:rsidR="00643E7B" w:rsidRPr="00643E7B" w:rsidRDefault="00643E7B" w:rsidP="00643E7B">
      <w:pPr>
        <w:pStyle w:val="Heading2"/>
        <w:jc w:val="center"/>
        <w:rPr>
          <w:rFonts w:ascii="Times New Roman" w:hAnsi="Times New Roman" w:cs="Times New Roman"/>
          <w:sz w:val="56"/>
          <w:szCs w:val="56"/>
        </w:rPr>
      </w:pPr>
      <w:r w:rsidRPr="00643E7B">
        <w:rPr>
          <w:rStyle w:val="Strong"/>
          <w:rFonts w:ascii="Times New Roman" w:hAnsi="Times New Roman" w:cs="Times New Roman"/>
          <w:b/>
          <w:bCs/>
          <w:sz w:val="56"/>
          <w:szCs w:val="56"/>
        </w:rPr>
        <w:t>H</w:t>
      </w:r>
      <w:r w:rsidRPr="00643E7B">
        <w:rPr>
          <w:rStyle w:val="Strong"/>
          <w:rFonts w:ascii="Times New Roman" w:hAnsi="Times New Roman" w:cs="Times New Roman"/>
          <w:b/>
          <w:bCs/>
          <w:sz w:val="56"/>
          <w:szCs w:val="56"/>
        </w:rPr>
        <w:t>ISTOGRAM PROCESSING</w:t>
      </w:r>
    </w:p>
    <w:p w14:paraId="4105DA66" w14:textId="28175A31" w:rsidR="00643E7B" w:rsidRPr="00643E7B" w:rsidRDefault="00643E7B" w:rsidP="00643E7B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56"/>
          <w:szCs w:val="56"/>
        </w:rPr>
      </w:pPr>
      <w:r w:rsidRPr="00643E7B">
        <w:rPr>
          <w:rStyle w:val="Strong"/>
          <w:rFonts w:ascii="Times New Roman" w:hAnsi="Times New Roman" w:cs="Times New Roman"/>
          <w:sz w:val="56"/>
          <w:szCs w:val="56"/>
        </w:rPr>
        <w:t>Prepared by:</w:t>
      </w:r>
      <w:r w:rsidRPr="00643E7B">
        <w:rPr>
          <w:rFonts w:ascii="Times New Roman" w:hAnsi="Times New Roman" w:cs="Times New Roman"/>
          <w:sz w:val="56"/>
          <w:szCs w:val="56"/>
        </w:rPr>
        <w:t xml:space="preserve"> </w:t>
      </w:r>
      <w:r w:rsidRPr="00643E7B">
        <w:rPr>
          <w:rFonts w:ascii="Times New Roman" w:hAnsi="Times New Roman" w:cs="Times New Roman"/>
          <w:sz w:val="56"/>
          <w:szCs w:val="56"/>
        </w:rPr>
        <w:t>NARESH V</w:t>
      </w:r>
    </w:p>
    <w:p w14:paraId="5012147D" w14:textId="1661CD18" w:rsidR="00643E7B" w:rsidRPr="00643E7B" w:rsidRDefault="00643E7B" w:rsidP="00643E7B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56"/>
          <w:szCs w:val="56"/>
        </w:rPr>
      </w:pPr>
      <w:r w:rsidRPr="00643E7B">
        <w:rPr>
          <w:rStyle w:val="Strong"/>
          <w:rFonts w:ascii="Times New Roman" w:hAnsi="Times New Roman" w:cs="Times New Roman"/>
          <w:sz w:val="56"/>
          <w:szCs w:val="56"/>
        </w:rPr>
        <w:t>Roll No.:</w:t>
      </w:r>
      <w:r w:rsidRPr="00643E7B">
        <w:rPr>
          <w:rFonts w:ascii="Times New Roman" w:hAnsi="Times New Roman" w:cs="Times New Roman"/>
          <w:sz w:val="56"/>
          <w:szCs w:val="56"/>
        </w:rPr>
        <w:t xml:space="preserve"> 2023510042</w:t>
      </w:r>
      <w:r w:rsidRPr="00643E7B">
        <w:rPr>
          <w:rFonts w:ascii="Times New Roman" w:hAnsi="Times New Roman" w:cs="Times New Roman"/>
          <w:sz w:val="56"/>
          <w:szCs w:val="56"/>
        </w:rPr>
        <w:br/>
      </w:r>
      <w:r w:rsidRPr="00643E7B">
        <w:rPr>
          <w:rStyle w:val="Strong"/>
          <w:rFonts w:ascii="Times New Roman" w:hAnsi="Times New Roman" w:cs="Times New Roman"/>
          <w:sz w:val="56"/>
          <w:szCs w:val="56"/>
        </w:rPr>
        <w:t>Branch:</w:t>
      </w:r>
      <w:r w:rsidRPr="00643E7B">
        <w:rPr>
          <w:rFonts w:ascii="Times New Roman" w:hAnsi="Times New Roman" w:cs="Times New Roman"/>
          <w:sz w:val="56"/>
          <w:szCs w:val="56"/>
        </w:rPr>
        <w:t xml:space="preserve"> AI &amp; DS</w:t>
      </w:r>
    </w:p>
    <w:p w14:paraId="26475A37" w14:textId="3F8694BE" w:rsidR="008C29C8" w:rsidRPr="00643E7B" w:rsidRDefault="008C29C8" w:rsidP="00643E7B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</w:p>
    <w:p w14:paraId="4B6F7FF2" w14:textId="77777777" w:rsidR="00643E7B" w:rsidRPr="00643E7B" w:rsidRDefault="00643E7B" w:rsidP="00643E7B">
      <w:pPr>
        <w:rPr>
          <w:rFonts w:ascii="Times New Roman" w:hAnsi="Times New Roman" w:cs="Times New Roman"/>
        </w:rPr>
      </w:pPr>
    </w:p>
    <w:p w14:paraId="108655D8" w14:textId="77777777" w:rsidR="00643E7B" w:rsidRPr="00643E7B" w:rsidRDefault="00643E7B" w:rsidP="00643E7B">
      <w:pPr>
        <w:rPr>
          <w:rFonts w:ascii="Times New Roman" w:hAnsi="Times New Roman" w:cs="Times New Roman"/>
        </w:rPr>
      </w:pPr>
    </w:p>
    <w:p w14:paraId="3C2201A8" w14:textId="77777777" w:rsidR="00643E7B" w:rsidRPr="00643E7B" w:rsidRDefault="00643E7B" w:rsidP="00643E7B">
      <w:pPr>
        <w:rPr>
          <w:rFonts w:ascii="Times New Roman" w:hAnsi="Times New Roman" w:cs="Times New Roman"/>
        </w:rPr>
      </w:pPr>
    </w:p>
    <w:p w14:paraId="2BA30716" w14:textId="77777777" w:rsidR="00643E7B" w:rsidRPr="00643E7B" w:rsidRDefault="00643E7B" w:rsidP="00643E7B">
      <w:pPr>
        <w:rPr>
          <w:rFonts w:ascii="Times New Roman" w:hAnsi="Times New Roman" w:cs="Times New Roman"/>
        </w:rPr>
      </w:pPr>
    </w:p>
    <w:p w14:paraId="2889688B" w14:textId="77777777" w:rsidR="00643E7B" w:rsidRPr="00643E7B" w:rsidRDefault="00643E7B" w:rsidP="00643E7B">
      <w:pPr>
        <w:rPr>
          <w:rFonts w:ascii="Times New Roman" w:hAnsi="Times New Roman" w:cs="Times New Roman"/>
        </w:rPr>
      </w:pPr>
    </w:p>
    <w:p w14:paraId="5064FA7D" w14:textId="77777777" w:rsidR="00643E7B" w:rsidRDefault="00643E7B" w:rsidP="00643E7B">
      <w:pPr>
        <w:rPr>
          <w:rFonts w:ascii="Times New Roman" w:hAnsi="Times New Roman" w:cs="Times New Roman"/>
        </w:rPr>
      </w:pPr>
    </w:p>
    <w:p w14:paraId="3E844587" w14:textId="77777777" w:rsidR="00643E7B" w:rsidRDefault="00643E7B" w:rsidP="00643E7B">
      <w:pPr>
        <w:rPr>
          <w:rFonts w:ascii="Times New Roman" w:hAnsi="Times New Roman" w:cs="Times New Roman"/>
        </w:rPr>
      </w:pPr>
    </w:p>
    <w:p w14:paraId="15AE6F85" w14:textId="77777777" w:rsidR="00643E7B" w:rsidRPr="00643E7B" w:rsidRDefault="00643E7B" w:rsidP="00643E7B">
      <w:pPr>
        <w:rPr>
          <w:rFonts w:ascii="Times New Roman" w:hAnsi="Times New Roman" w:cs="Times New Roman"/>
        </w:rPr>
      </w:pPr>
    </w:p>
    <w:p w14:paraId="56B8DD3B" w14:textId="77777777" w:rsidR="00643E7B" w:rsidRPr="00643E7B" w:rsidRDefault="00643E7B" w:rsidP="00643E7B">
      <w:pPr>
        <w:rPr>
          <w:rFonts w:ascii="Times New Roman" w:hAnsi="Times New Roman" w:cs="Times New Roman"/>
        </w:rPr>
      </w:pPr>
    </w:p>
    <w:p w14:paraId="429EC331" w14:textId="77777777" w:rsidR="00643E7B" w:rsidRPr="00643E7B" w:rsidRDefault="00643E7B" w:rsidP="00643E7B">
      <w:pPr>
        <w:rPr>
          <w:rFonts w:ascii="Times New Roman" w:hAnsi="Times New Roman" w:cs="Times New Roman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646"/>
      </w:tblGrid>
      <w:tr w:rsidR="00643E7B" w:rsidRPr="00643E7B" w14:paraId="052883C1" w14:textId="77777777" w:rsidTr="00643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55E67522" w14:textId="77777777" w:rsidR="00643E7B" w:rsidRPr="00643E7B" w:rsidRDefault="00643E7B" w:rsidP="00643E7B">
            <w:pPr>
              <w:pStyle w:val="Heading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3E7B">
              <w:rPr>
                <w:rStyle w:val="Strong"/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Table of Contents</w:t>
            </w:r>
          </w:p>
        </w:tc>
      </w:tr>
      <w:tr w:rsidR="00643E7B" w:rsidRPr="00643E7B" w14:paraId="58FA952F" w14:textId="77777777" w:rsidTr="00643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7E5333E3" w14:textId="77777777" w:rsidR="00643E7B" w:rsidRPr="00643E7B" w:rsidRDefault="00643E7B" w:rsidP="007E4F4C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</w:rPr>
            </w:pPr>
            <w:r w:rsidRPr="00643E7B">
              <w:rPr>
                <w:rStyle w:val="Strong"/>
                <w:rFonts w:ascii="Times New Roman" w:hAnsi="Times New Roman" w:cs="Times New Roman"/>
                <w:sz w:val="32"/>
                <w:szCs w:val="32"/>
              </w:rPr>
              <w:t>Introduction</w:t>
            </w:r>
          </w:p>
        </w:tc>
      </w:tr>
      <w:tr w:rsidR="00643E7B" w:rsidRPr="00643E7B" w14:paraId="6C32BCFD" w14:textId="77777777" w:rsidTr="00643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203A0085" w14:textId="77777777" w:rsidR="00643E7B" w:rsidRPr="00643E7B" w:rsidRDefault="00643E7B" w:rsidP="007E4F4C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</w:rPr>
            </w:pPr>
            <w:r w:rsidRPr="00643E7B">
              <w:rPr>
                <w:rStyle w:val="Strong"/>
                <w:rFonts w:ascii="Times New Roman" w:hAnsi="Times New Roman" w:cs="Times New Roman"/>
                <w:sz w:val="32"/>
                <w:szCs w:val="32"/>
              </w:rPr>
              <w:t>What is a Histogram?</w:t>
            </w:r>
          </w:p>
        </w:tc>
      </w:tr>
      <w:tr w:rsidR="00643E7B" w:rsidRPr="00643E7B" w14:paraId="36559AA6" w14:textId="77777777" w:rsidTr="00643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71892B78" w14:textId="77777777" w:rsidR="00643E7B" w:rsidRPr="00643E7B" w:rsidRDefault="00643E7B" w:rsidP="007E4F4C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</w:rPr>
            </w:pPr>
            <w:r w:rsidRPr="00643E7B">
              <w:rPr>
                <w:rStyle w:val="Strong"/>
                <w:rFonts w:ascii="Times New Roman" w:hAnsi="Times New Roman" w:cs="Times New Roman"/>
                <w:sz w:val="32"/>
                <w:szCs w:val="32"/>
              </w:rPr>
              <w:t>Histogram Equalization</w:t>
            </w:r>
            <w:r w:rsidRPr="00643E7B">
              <w:rPr>
                <w:rFonts w:ascii="Times New Roman" w:hAnsi="Times New Roman" w:cs="Times New Roman"/>
                <w:sz w:val="32"/>
                <w:szCs w:val="32"/>
              </w:rPr>
              <w:br/>
              <w:t>3.1 Concept</w:t>
            </w:r>
            <w:r w:rsidRPr="00643E7B">
              <w:rPr>
                <w:rFonts w:ascii="Times New Roman" w:hAnsi="Times New Roman" w:cs="Times New Roman"/>
                <w:sz w:val="32"/>
                <w:szCs w:val="32"/>
              </w:rPr>
              <w:br/>
              <w:t>3.2 Cumulative Distribution Function (CDF)</w:t>
            </w:r>
          </w:p>
        </w:tc>
      </w:tr>
      <w:tr w:rsidR="00643E7B" w:rsidRPr="00643E7B" w14:paraId="4FFDBF22" w14:textId="77777777" w:rsidTr="00643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0D1A961E" w14:textId="77777777" w:rsidR="00643E7B" w:rsidRPr="00643E7B" w:rsidRDefault="00643E7B" w:rsidP="007E4F4C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</w:rPr>
            </w:pPr>
            <w:r w:rsidRPr="00643E7B">
              <w:rPr>
                <w:rStyle w:val="Strong"/>
                <w:rFonts w:ascii="Times New Roman" w:hAnsi="Times New Roman" w:cs="Times New Roman"/>
                <w:sz w:val="32"/>
                <w:szCs w:val="32"/>
              </w:rPr>
              <w:t>Histogram Matching</w:t>
            </w:r>
            <w:r w:rsidRPr="00643E7B">
              <w:rPr>
                <w:rFonts w:ascii="Times New Roman" w:hAnsi="Times New Roman" w:cs="Times New Roman"/>
                <w:sz w:val="32"/>
                <w:szCs w:val="32"/>
              </w:rPr>
              <w:br/>
              <w:t>4.1 Concept</w:t>
            </w:r>
            <w:r w:rsidRPr="00643E7B">
              <w:rPr>
                <w:rFonts w:ascii="Times New Roman" w:hAnsi="Times New Roman" w:cs="Times New Roman"/>
                <w:sz w:val="32"/>
                <w:szCs w:val="32"/>
              </w:rPr>
              <w:br/>
              <w:t>4.2 Applications</w:t>
            </w:r>
          </w:p>
        </w:tc>
      </w:tr>
      <w:tr w:rsidR="00643E7B" w:rsidRPr="00643E7B" w14:paraId="430A64B6" w14:textId="77777777" w:rsidTr="00643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549A6B12" w14:textId="77777777" w:rsidR="00643E7B" w:rsidRPr="00643E7B" w:rsidRDefault="00643E7B" w:rsidP="007E4F4C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</w:rPr>
            </w:pPr>
            <w:r w:rsidRPr="00643E7B">
              <w:rPr>
                <w:rStyle w:val="Strong"/>
                <w:rFonts w:ascii="Times New Roman" w:hAnsi="Times New Roman" w:cs="Times New Roman"/>
                <w:sz w:val="32"/>
                <w:szCs w:val="32"/>
              </w:rPr>
              <w:t>Local Histogram Processing</w:t>
            </w:r>
          </w:p>
        </w:tc>
      </w:tr>
      <w:tr w:rsidR="00643E7B" w:rsidRPr="00643E7B" w14:paraId="562DA8C4" w14:textId="77777777" w:rsidTr="00643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00C6656D" w14:textId="77777777" w:rsidR="00643E7B" w:rsidRPr="00643E7B" w:rsidRDefault="00643E7B" w:rsidP="007E4F4C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</w:rPr>
            </w:pPr>
            <w:r w:rsidRPr="00643E7B">
              <w:rPr>
                <w:rStyle w:val="Strong"/>
                <w:rFonts w:ascii="Times New Roman" w:hAnsi="Times New Roman" w:cs="Times New Roman"/>
                <w:sz w:val="32"/>
                <w:szCs w:val="32"/>
              </w:rPr>
              <w:t>CLAHE (Contrast Limited Adaptive Histogram Equalization)</w:t>
            </w:r>
          </w:p>
        </w:tc>
      </w:tr>
      <w:tr w:rsidR="00643E7B" w:rsidRPr="00643E7B" w14:paraId="73BF2B83" w14:textId="77777777" w:rsidTr="00643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30B03A73" w14:textId="77777777" w:rsidR="00643E7B" w:rsidRPr="00643E7B" w:rsidRDefault="00643E7B" w:rsidP="007E4F4C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</w:rPr>
            </w:pPr>
            <w:r w:rsidRPr="00643E7B">
              <w:rPr>
                <w:rStyle w:val="Strong"/>
                <w:rFonts w:ascii="Times New Roman" w:hAnsi="Times New Roman" w:cs="Times New Roman"/>
                <w:sz w:val="32"/>
                <w:szCs w:val="32"/>
              </w:rPr>
              <w:t>Algorithms</w:t>
            </w:r>
            <w:r w:rsidRPr="00643E7B">
              <w:rPr>
                <w:rFonts w:ascii="Times New Roman" w:hAnsi="Times New Roman" w:cs="Times New Roman"/>
                <w:sz w:val="32"/>
                <w:szCs w:val="32"/>
              </w:rPr>
              <w:br/>
              <w:t>7.1 Histogram Equalization (Global)</w:t>
            </w:r>
            <w:r w:rsidRPr="00643E7B">
              <w:rPr>
                <w:rFonts w:ascii="Times New Roman" w:hAnsi="Times New Roman" w:cs="Times New Roman"/>
                <w:sz w:val="32"/>
                <w:szCs w:val="32"/>
              </w:rPr>
              <w:br/>
              <w:t>7.2 Histogram Matching (Histogram Specification)</w:t>
            </w:r>
            <w:r w:rsidRPr="00643E7B">
              <w:rPr>
                <w:rFonts w:ascii="Times New Roman" w:hAnsi="Times New Roman" w:cs="Times New Roman"/>
                <w:sz w:val="32"/>
                <w:szCs w:val="32"/>
              </w:rPr>
              <w:br/>
              <w:t>7.3 Local Histogram Processing (Adaptive Histogram Equalization)</w:t>
            </w:r>
          </w:p>
        </w:tc>
      </w:tr>
      <w:tr w:rsidR="00643E7B" w:rsidRPr="00643E7B" w14:paraId="6259D064" w14:textId="77777777" w:rsidTr="00643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07F52359" w14:textId="77777777" w:rsidR="00643E7B" w:rsidRPr="00643E7B" w:rsidRDefault="00643E7B" w:rsidP="007E4F4C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</w:rPr>
            </w:pPr>
            <w:r w:rsidRPr="00643E7B">
              <w:rPr>
                <w:rStyle w:val="Strong"/>
                <w:rFonts w:ascii="Times New Roman" w:hAnsi="Times New Roman" w:cs="Times New Roman"/>
                <w:sz w:val="32"/>
                <w:szCs w:val="32"/>
              </w:rPr>
              <w:t>Applications of Histogram Processing</w:t>
            </w:r>
          </w:p>
        </w:tc>
      </w:tr>
      <w:tr w:rsidR="00643E7B" w:rsidRPr="00643E7B" w14:paraId="504CCBA9" w14:textId="77777777" w:rsidTr="00643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2A9C7BF9" w14:textId="77777777" w:rsidR="00643E7B" w:rsidRPr="00643E7B" w:rsidRDefault="00643E7B" w:rsidP="007E4F4C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</w:rPr>
            </w:pPr>
            <w:r w:rsidRPr="00643E7B">
              <w:rPr>
                <w:rStyle w:val="Strong"/>
                <w:rFonts w:ascii="Times New Roman" w:hAnsi="Times New Roman" w:cs="Times New Roman"/>
                <w:sz w:val="32"/>
                <w:szCs w:val="32"/>
              </w:rPr>
              <w:t>Conclusion</w:t>
            </w:r>
          </w:p>
        </w:tc>
      </w:tr>
    </w:tbl>
    <w:p w14:paraId="761EDCDE" w14:textId="77777777" w:rsidR="00643E7B" w:rsidRDefault="00643E7B" w:rsidP="00643E7B">
      <w:pPr>
        <w:rPr>
          <w:rFonts w:ascii="Times New Roman" w:hAnsi="Times New Roman" w:cs="Times New Roman"/>
          <w:sz w:val="28"/>
          <w:szCs w:val="28"/>
        </w:rPr>
      </w:pPr>
    </w:p>
    <w:p w14:paraId="03FFE9D8" w14:textId="77777777" w:rsidR="00643E7B" w:rsidRDefault="00643E7B" w:rsidP="00643E7B">
      <w:pPr>
        <w:rPr>
          <w:rFonts w:ascii="Times New Roman" w:hAnsi="Times New Roman" w:cs="Times New Roman"/>
          <w:sz w:val="28"/>
          <w:szCs w:val="28"/>
        </w:rPr>
      </w:pPr>
    </w:p>
    <w:p w14:paraId="12B06E9E" w14:textId="77777777" w:rsidR="00643E7B" w:rsidRDefault="00643E7B" w:rsidP="00643E7B">
      <w:pPr>
        <w:rPr>
          <w:rFonts w:ascii="Times New Roman" w:hAnsi="Times New Roman" w:cs="Times New Roman"/>
          <w:sz w:val="28"/>
          <w:szCs w:val="28"/>
        </w:rPr>
      </w:pPr>
    </w:p>
    <w:p w14:paraId="5FE863F2" w14:textId="77777777" w:rsidR="00643E7B" w:rsidRDefault="00643E7B" w:rsidP="00643E7B">
      <w:pPr>
        <w:rPr>
          <w:rFonts w:ascii="Times New Roman" w:hAnsi="Times New Roman" w:cs="Times New Roman"/>
          <w:sz w:val="28"/>
          <w:szCs w:val="28"/>
        </w:rPr>
      </w:pPr>
    </w:p>
    <w:p w14:paraId="75A9B9AE" w14:textId="77777777" w:rsidR="00643E7B" w:rsidRDefault="00643E7B" w:rsidP="00643E7B">
      <w:pPr>
        <w:rPr>
          <w:rFonts w:ascii="Times New Roman" w:hAnsi="Times New Roman" w:cs="Times New Roman"/>
          <w:sz w:val="28"/>
          <w:szCs w:val="28"/>
        </w:rPr>
      </w:pPr>
    </w:p>
    <w:p w14:paraId="2B0A8997" w14:textId="0A0536CE" w:rsidR="00643E7B" w:rsidRDefault="00643E7B" w:rsidP="00643E7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</w:pPr>
      <w:r w:rsidRPr="00643E7B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Introduction:</w:t>
      </w:r>
      <w:r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 xml:space="preserve"> </w:t>
      </w:r>
    </w:p>
    <w:p w14:paraId="7465A986" w14:textId="7C2EEF85" w:rsidR="00643E7B" w:rsidRPr="00643E7B" w:rsidRDefault="00643E7B" w:rsidP="00643E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 this document we are going to see about Histogram Processing.</w:t>
      </w:r>
    </w:p>
    <w:p w14:paraId="0B4DEB69" w14:textId="1CC1270D" w:rsidR="00643E7B" w:rsidRPr="00643E7B" w:rsidRDefault="00643E7B" w:rsidP="00643E7B">
      <w:pPr>
        <w:pStyle w:val="Heading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b/>
          <w:bCs/>
          <w:sz w:val="28"/>
          <w:szCs w:val="28"/>
        </w:rPr>
        <w:t>W</w:t>
      </w:r>
      <w:r w:rsidRPr="00643E7B">
        <w:rPr>
          <w:rStyle w:val="Strong"/>
          <w:rFonts w:ascii="Times New Roman" w:hAnsi="Times New Roman" w:cs="Times New Roman"/>
          <w:b/>
          <w:bCs/>
          <w:sz w:val="28"/>
          <w:szCs w:val="28"/>
        </w:rPr>
        <w:t>hat is a Histogram?</w:t>
      </w:r>
    </w:p>
    <w:p w14:paraId="474CD55D" w14:textId="77777777" w:rsidR="00643E7B" w:rsidRPr="00643E7B" w:rsidRDefault="00643E7B" w:rsidP="00643E7B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t xml:space="preserve">A histogram is a graphical representation of the tonal distribution in a digital image. It shows the number of pixels for each intensity value. The </w:t>
      </w:r>
      <w:r w:rsidRPr="00643E7B">
        <w:rPr>
          <w:rStyle w:val="Strong"/>
          <w:rFonts w:ascii="Times New Roman" w:hAnsi="Times New Roman" w:cs="Times New Roman"/>
          <w:sz w:val="28"/>
          <w:szCs w:val="28"/>
        </w:rPr>
        <w:t>x-axis</w:t>
      </w:r>
      <w:r w:rsidRPr="00643E7B">
        <w:rPr>
          <w:rFonts w:ascii="Times New Roman" w:hAnsi="Times New Roman" w:cs="Times New Roman"/>
          <w:sz w:val="28"/>
          <w:szCs w:val="28"/>
        </w:rPr>
        <w:t xml:space="preserve"> represents pixel intensity levels (from black to white), and the </w:t>
      </w:r>
      <w:r w:rsidRPr="00643E7B">
        <w:rPr>
          <w:rStyle w:val="Strong"/>
          <w:rFonts w:ascii="Times New Roman" w:hAnsi="Times New Roman" w:cs="Times New Roman"/>
          <w:sz w:val="28"/>
          <w:szCs w:val="28"/>
        </w:rPr>
        <w:t>y-axis</w:t>
      </w:r>
      <w:r w:rsidRPr="00643E7B">
        <w:rPr>
          <w:rFonts w:ascii="Times New Roman" w:hAnsi="Times New Roman" w:cs="Times New Roman"/>
          <w:sz w:val="28"/>
          <w:szCs w:val="28"/>
        </w:rPr>
        <w:t xml:space="preserve"> shows the frequency of each intensity.</w:t>
      </w:r>
    </w:p>
    <w:p w14:paraId="69A22FCB" w14:textId="77777777" w:rsidR="00643E7B" w:rsidRPr="00643E7B" w:rsidRDefault="00643E7B" w:rsidP="00643E7B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t xml:space="preserve">By analyzing the histogram, we can understand the </w:t>
      </w:r>
      <w:r w:rsidRPr="00643E7B">
        <w:rPr>
          <w:rStyle w:val="Strong"/>
          <w:rFonts w:ascii="Times New Roman" w:hAnsi="Times New Roman" w:cs="Times New Roman"/>
          <w:sz w:val="28"/>
          <w:szCs w:val="28"/>
        </w:rPr>
        <w:t>contrast</w:t>
      </w:r>
      <w:r w:rsidRPr="00643E7B">
        <w:rPr>
          <w:rFonts w:ascii="Times New Roman" w:hAnsi="Times New Roman" w:cs="Times New Roman"/>
          <w:sz w:val="28"/>
          <w:szCs w:val="28"/>
        </w:rPr>
        <w:t xml:space="preserve">, </w:t>
      </w:r>
      <w:r w:rsidRPr="00643E7B">
        <w:rPr>
          <w:rStyle w:val="Strong"/>
          <w:rFonts w:ascii="Times New Roman" w:hAnsi="Times New Roman" w:cs="Times New Roman"/>
          <w:sz w:val="28"/>
          <w:szCs w:val="28"/>
        </w:rPr>
        <w:t>brightness</w:t>
      </w:r>
      <w:r w:rsidRPr="00643E7B">
        <w:rPr>
          <w:rFonts w:ascii="Times New Roman" w:hAnsi="Times New Roman" w:cs="Times New Roman"/>
          <w:sz w:val="28"/>
          <w:szCs w:val="28"/>
        </w:rPr>
        <w:t xml:space="preserve">, and </w:t>
      </w:r>
      <w:r w:rsidRPr="00643E7B">
        <w:rPr>
          <w:rStyle w:val="Strong"/>
          <w:rFonts w:ascii="Times New Roman" w:hAnsi="Times New Roman" w:cs="Times New Roman"/>
          <w:sz w:val="28"/>
          <w:szCs w:val="28"/>
        </w:rPr>
        <w:t>tonal balance</w:t>
      </w:r>
      <w:r w:rsidRPr="00643E7B">
        <w:rPr>
          <w:rFonts w:ascii="Times New Roman" w:hAnsi="Times New Roman" w:cs="Times New Roman"/>
          <w:sz w:val="28"/>
          <w:szCs w:val="28"/>
        </w:rPr>
        <w:t xml:space="preserve"> of an image.</w:t>
      </w:r>
    </w:p>
    <w:p w14:paraId="0E1064E0" w14:textId="77777777" w:rsidR="00643E7B" w:rsidRPr="00643E7B" w:rsidRDefault="00643E7B" w:rsidP="00643E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pict w14:anchorId="721EDE32">
          <v:rect id="_x0000_i1025" style="width:0;height:1.5pt" o:hralign="center" o:hrstd="t" o:hr="t" fillcolor="#a0a0a0" stroked="f"/>
        </w:pict>
      </w:r>
    </w:p>
    <w:p w14:paraId="25FAAEF5" w14:textId="3F539621" w:rsidR="00643E7B" w:rsidRPr="00643E7B" w:rsidRDefault="00643E7B" w:rsidP="00643E7B">
      <w:pPr>
        <w:pStyle w:val="Heading3"/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43E7B">
        <w:rPr>
          <w:rStyle w:val="Strong"/>
          <w:rFonts w:ascii="Times New Roman" w:hAnsi="Times New Roman" w:cs="Times New Roman"/>
          <w:b/>
          <w:bCs/>
          <w:sz w:val="28"/>
          <w:szCs w:val="28"/>
        </w:rPr>
        <w:t>Histogram Equalization</w:t>
      </w:r>
    </w:p>
    <w:p w14:paraId="1D16AEB8" w14:textId="77777777" w:rsidR="00643E7B" w:rsidRPr="00643E7B" w:rsidRDefault="00643E7B" w:rsidP="00643E7B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t xml:space="preserve">Histogram Equalization is a technique used to </w:t>
      </w:r>
      <w:r w:rsidRPr="00643E7B">
        <w:rPr>
          <w:rStyle w:val="Strong"/>
          <w:rFonts w:ascii="Times New Roman" w:hAnsi="Times New Roman" w:cs="Times New Roman"/>
          <w:sz w:val="28"/>
          <w:szCs w:val="28"/>
        </w:rPr>
        <w:t>enhance image contrast</w:t>
      </w:r>
      <w:r w:rsidRPr="00643E7B">
        <w:rPr>
          <w:rFonts w:ascii="Times New Roman" w:hAnsi="Times New Roman" w:cs="Times New Roman"/>
          <w:sz w:val="28"/>
          <w:szCs w:val="28"/>
        </w:rPr>
        <w:t>. It works by redistributing pixel intensities so that they span the entire range of possible values, making dark and bright regions more visible.</w:t>
      </w:r>
    </w:p>
    <w:p w14:paraId="0A3987CA" w14:textId="77777777" w:rsidR="00643E7B" w:rsidRPr="00643E7B" w:rsidRDefault="00643E7B" w:rsidP="00643E7B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t xml:space="preserve">This method is especially useful for </w:t>
      </w:r>
      <w:r w:rsidRPr="00643E7B">
        <w:rPr>
          <w:rStyle w:val="Strong"/>
          <w:rFonts w:ascii="Times New Roman" w:hAnsi="Times New Roman" w:cs="Times New Roman"/>
          <w:sz w:val="28"/>
          <w:szCs w:val="28"/>
        </w:rPr>
        <w:t>low-contrast images</w:t>
      </w:r>
      <w:r w:rsidRPr="00643E7B">
        <w:rPr>
          <w:rFonts w:ascii="Times New Roman" w:hAnsi="Times New Roman" w:cs="Times New Roman"/>
          <w:sz w:val="28"/>
          <w:szCs w:val="28"/>
        </w:rPr>
        <w:t>, as it spreads out the intensity values, making image features more distinguishable.</w:t>
      </w:r>
    </w:p>
    <w:p w14:paraId="5C1AF3AC" w14:textId="77777777" w:rsidR="00643E7B" w:rsidRPr="00643E7B" w:rsidRDefault="00643E7B" w:rsidP="00643E7B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t>The process involves:</w:t>
      </w:r>
    </w:p>
    <w:p w14:paraId="1102FC88" w14:textId="77777777" w:rsidR="00643E7B" w:rsidRPr="00643E7B" w:rsidRDefault="00643E7B" w:rsidP="00643E7B">
      <w:pPr>
        <w:numPr>
          <w:ilvl w:val="0"/>
          <w:numId w:val="25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t xml:space="preserve">Calculating the </w:t>
      </w:r>
      <w:r w:rsidRPr="00643E7B">
        <w:rPr>
          <w:rStyle w:val="Strong"/>
          <w:rFonts w:ascii="Times New Roman" w:hAnsi="Times New Roman" w:cs="Times New Roman"/>
          <w:sz w:val="28"/>
          <w:szCs w:val="28"/>
        </w:rPr>
        <w:t>Cumulative Distribution Function (CDF)</w:t>
      </w:r>
      <w:r w:rsidRPr="00643E7B">
        <w:rPr>
          <w:rFonts w:ascii="Times New Roman" w:hAnsi="Times New Roman" w:cs="Times New Roman"/>
          <w:sz w:val="28"/>
          <w:szCs w:val="28"/>
        </w:rPr>
        <w:t>.</w:t>
      </w:r>
    </w:p>
    <w:p w14:paraId="3A9EA83A" w14:textId="77777777" w:rsidR="00643E7B" w:rsidRPr="00643E7B" w:rsidRDefault="00643E7B" w:rsidP="00643E7B">
      <w:pPr>
        <w:numPr>
          <w:ilvl w:val="0"/>
          <w:numId w:val="25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t>Mapping original intensities to new values using the CDF.</w:t>
      </w:r>
    </w:p>
    <w:p w14:paraId="73A88319" w14:textId="77777777" w:rsidR="00643E7B" w:rsidRPr="00643E7B" w:rsidRDefault="00643E7B" w:rsidP="00643E7B">
      <w:pPr>
        <w:numPr>
          <w:ilvl w:val="0"/>
          <w:numId w:val="25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t xml:space="preserve">The result is an image with a </w:t>
      </w:r>
      <w:r w:rsidRPr="00643E7B">
        <w:rPr>
          <w:rStyle w:val="Strong"/>
          <w:rFonts w:ascii="Times New Roman" w:hAnsi="Times New Roman" w:cs="Times New Roman"/>
          <w:sz w:val="28"/>
          <w:szCs w:val="28"/>
        </w:rPr>
        <w:t>more uniform histogram</w:t>
      </w:r>
      <w:r w:rsidRPr="00643E7B">
        <w:rPr>
          <w:rFonts w:ascii="Times New Roman" w:hAnsi="Times New Roman" w:cs="Times New Roman"/>
          <w:sz w:val="28"/>
          <w:szCs w:val="28"/>
        </w:rPr>
        <w:t xml:space="preserve"> and improved visual details.</w:t>
      </w:r>
    </w:p>
    <w:p w14:paraId="22BA419B" w14:textId="77777777" w:rsidR="00643E7B" w:rsidRPr="00643E7B" w:rsidRDefault="00643E7B" w:rsidP="00643E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pict w14:anchorId="253F2006">
          <v:rect id="_x0000_i1026" style="width:0;height:1.5pt" o:hralign="center" o:hrstd="t" o:hr="t" fillcolor="#a0a0a0" stroked="f"/>
        </w:pict>
      </w:r>
    </w:p>
    <w:p w14:paraId="5E73A3F5" w14:textId="0E4C7911" w:rsidR="00643E7B" w:rsidRPr="00643E7B" w:rsidRDefault="00643E7B" w:rsidP="00643E7B">
      <w:pPr>
        <w:pStyle w:val="Heading3"/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Pr="00643E7B">
        <w:rPr>
          <w:rStyle w:val="Strong"/>
          <w:rFonts w:ascii="Times New Roman" w:hAnsi="Times New Roman" w:cs="Times New Roman"/>
          <w:b/>
          <w:bCs/>
          <w:sz w:val="28"/>
          <w:szCs w:val="28"/>
        </w:rPr>
        <w:t>Histogram Equalization Visualization</w:t>
      </w:r>
    </w:p>
    <w:p w14:paraId="1565E73E" w14:textId="77777777" w:rsidR="00643E7B" w:rsidRPr="00643E7B" w:rsidRDefault="00643E7B" w:rsidP="00643E7B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t>The original image’s CDF is typically non-linear and clustered in a small range, indicating poor contrast.</w:t>
      </w:r>
      <w:r w:rsidRPr="00643E7B">
        <w:rPr>
          <w:rFonts w:ascii="Times New Roman" w:hAnsi="Times New Roman" w:cs="Times New Roman"/>
          <w:sz w:val="28"/>
          <w:szCs w:val="28"/>
        </w:rPr>
        <w:br/>
        <w:t>After histogram equalization:</w:t>
      </w:r>
    </w:p>
    <w:p w14:paraId="0164E4F5" w14:textId="77777777" w:rsidR="00643E7B" w:rsidRPr="00643E7B" w:rsidRDefault="00643E7B" w:rsidP="00643E7B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t xml:space="preserve">The CDF becomes </w:t>
      </w:r>
      <w:r w:rsidRPr="00643E7B">
        <w:rPr>
          <w:rStyle w:val="Strong"/>
          <w:rFonts w:ascii="Times New Roman" w:hAnsi="Times New Roman" w:cs="Times New Roman"/>
          <w:sz w:val="28"/>
          <w:szCs w:val="28"/>
        </w:rPr>
        <w:t>linear</w:t>
      </w:r>
      <w:r w:rsidRPr="00643E7B">
        <w:rPr>
          <w:rFonts w:ascii="Times New Roman" w:hAnsi="Times New Roman" w:cs="Times New Roman"/>
          <w:sz w:val="28"/>
          <w:szCs w:val="28"/>
        </w:rPr>
        <w:t>, indicating a uniform distribution.</w:t>
      </w:r>
    </w:p>
    <w:p w14:paraId="16B03DA9" w14:textId="77777777" w:rsidR="00643E7B" w:rsidRPr="00643E7B" w:rsidRDefault="00643E7B" w:rsidP="00643E7B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t xml:space="preserve">Pixel values are </w:t>
      </w:r>
      <w:r w:rsidRPr="00643E7B">
        <w:rPr>
          <w:rStyle w:val="Strong"/>
          <w:rFonts w:ascii="Times New Roman" w:hAnsi="Times New Roman" w:cs="Times New Roman"/>
          <w:sz w:val="28"/>
          <w:szCs w:val="28"/>
        </w:rPr>
        <w:t>stretched</w:t>
      </w:r>
      <w:r w:rsidRPr="00643E7B">
        <w:rPr>
          <w:rFonts w:ascii="Times New Roman" w:hAnsi="Times New Roman" w:cs="Times New Roman"/>
          <w:sz w:val="28"/>
          <w:szCs w:val="28"/>
        </w:rPr>
        <w:t xml:space="preserve"> across the full intensity range.</w:t>
      </w:r>
    </w:p>
    <w:p w14:paraId="023A27C9" w14:textId="77777777" w:rsidR="00643E7B" w:rsidRPr="00643E7B" w:rsidRDefault="00643E7B" w:rsidP="00643E7B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Style w:val="Strong"/>
          <w:rFonts w:ascii="Times New Roman" w:hAnsi="Times New Roman" w:cs="Times New Roman"/>
          <w:sz w:val="28"/>
          <w:szCs w:val="28"/>
        </w:rPr>
        <w:t>Contrast is enhanced</w:t>
      </w:r>
      <w:r w:rsidRPr="00643E7B">
        <w:rPr>
          <w:rFonts w:ascii="Times New Roman" w:hAnsi="Times New Roman" w:cs="Times New Roman"/>
          <w:sz w:val="28"/>
          <w:szCs w:val="28"/>
        </w:rPr>
        <w:t>, and hidden details become visible.</w:t>
      </w:r>
    </w:p>
    <w:p w14:paraId="0C14E928" w14:textId="77777777" w:rsidR="00643E7B" w:rsidRPr="00643E7B" w:rsidRDefault="00643E7B" w:rsidP="00643E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pict w14:anchorId="01BC4366">
          <v:rect id="_x0000_i1027" style="width:0;height:1.5pt" o:hralign="center" o:hrstd="t" o:hr="t" fillcolor="#a0a0a0" stroked="f"/>
        </w:pict>
      </w:r>
    </w:p>
    <w:p w14:paraId="194155ED" w14:textId="59E7E665" w:rsidR="00643E7B" w:rsidRPr="00643E7B" w:rsidRDefault="00643E7B" w:rsidP="00643E7B">
      <w:pPr>
        <w:pStyle w:val="Heading3"/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43E7B">
        <w:rPr>
          <w:rStyle w:val="Strong"/>
          <w:rFonts w:ascii="Times New Roman" w:hAnsi="Times New Roman" w:cs="Times New Roman"/>
          <w:b/>
          <w:bCs/>
          <w:sz w:val="28"/>
          <w:szCs w:val="28"/>
        </w:rPr>
        <w:t>Histogram Matching (Histogram Specification)</w:t>
      </w:r>
    </w:p>
    <w:p w14:paraId="7A8A2244" w14:textId="77777777" w:rsidR="00643E7B" w:rsidRPr="00643E7B" w:rsidRDefault="00643E7B" w:rsidP="00643E7B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t xml:space="preserve">Histogram Matching adjusts the intensity distribution of one image to </w:t>
      </w:r>
      <w:r w:rsidRPr="00643E7B">
        <w:rPr>
          <w:rStyle w:val="Strong"/>
          <w:rFonts w:ascii="Times New Roman" w:hAnsi="Times New Roman" w:cs="Times New Roman"/>
          <w:sz w:val="28"/>
          <w:szCs w:val="28"/>
        </w:rPr>
        <w:t>match</w:t>
      </w:r>
      <w:r w:rsidRPr="00643E7B">
        <w:rPr>
          <w:rFonts w:ascii="Times New Roman" w:hAnsi="Times New Roman" w:cs="Times New Roman"/>
          <w:sz w:val="28"/>
          <w:szCs w:val="28"/>
        </w:rPr>
        <w:t xml:space="preserve"> the histogram of another image, known as the </w:t>
      </w:r>
      <w:r w:rsidRPr="00643E7B">
        <w:rPr>
          <w:rStyle w:val="Strong"/>
          <w:rFonts w:ascii="Times New Roman" w:hAnsi="Times New Roman" w:cs="Times New Roman"/>
          <w:sz w:val="28"/>
          <w:szCs w:val="28"/>
        </w:rPr>
        <w:t>reference image</w:t>
      </w:r>
      <w:r w:rsidRPr="00643E7B">
        <w:rPr>
          <w:rFonts w:ascii="Times New Roman" w:hAnsi="Times New Roman" w:cs="Times New Roman"/>
          <w:sz w:val="28"/>
          <w:szCs w:val="28"/>
        </w:rPr>
        <w:t>.</w:t>
      </w:r>
    </w:p>
    <w:p w14:paraId="2051745B" w14:textId="77777777" w:rsidR="00643E7B" w:rsidRPr="00643E7B" w:rsidRDefault="00643E7B" w:rsidP="00643E7B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 w:rsidRPr="00643E7B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6FE97F07" w14:textId="77777777" w:rsidR="00643E7B" w:rsidRPr="00643E7B" w:rsidRDefault="00643E7B" w:rsidP="00643E7B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t>Compute the histograms and CDFs of both images.</w:t>
      </w:r>
    </w:p>
    <w:p w14:paraId="6BBB23AE" w14:textId="77777777" w:rsidR="00643E7B" w:rsidRPr="00643E7B" w:rsidRDefault="00643E7B" w:rsidP="00643E7B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t>Match intensities by finding a mapping between input and reference histograms via inverse CDF.</w:t>
      </w:r>
    </w:p>
    <w:p w14:paraId="0554B909" w14:textId="77777777" w:rsidR="00643E7B" w:rsidRPr="00643E7B" w:rsidRDefault="00643E7B" w:rsidP="00643E7B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t>Apply the mapping to transform the input image.</w:t>
      </w:r>
    </w:p>
    <w:p w14:paraId="1E4B3443" w14:textId="77777777" w:rsidR="00643E7B" w:rsidRPr="00643E7B" w:rsidRDefault="00643E7B" w:rsidP="00643E7B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t>This technique is used in:</w:t>
      </w:r>
    </w:p>
    <w:p w14:paraId="4620A556" w14:textId="77777777" w:rsidR="00643E7B" w:rsidRPr="00643E7B" w:rsidRDefault="00643E7B" w:rsidP="00643E7B">
      <w:pPr>
        <w:numPr>
          <w:ilvl w:val="0"/>
          <w:numId w:val="28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t>Medical imaging</w:t>
      </w:r>
    </w:p>
    <w:p w14:paraId="6D73BA84" w14:textId="77777777" w:rsidR="00643E7B" w:rsidRPr="00643E7B" w:rsidRDefault="00643E7B" w:rsidP="00643E7B">
      <w:pPr>
        <w:numPr>
          <w:ilvl w:val="0"/>
          <w:numId w:val="28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t>Remote sensing</w:t>
      </w:r>
    </w:p>
    <w:p w14:paraId="0BC757D6" w14:textId="77777777" w:rsidR="00643E7B" w:rsidRPr="00643E7B" w:rsidRDefault="00643E7B" w:rsidP="00643E7B">
      <w:pPr>
        <w:numPr>
          <w:ilvl w:val="0"/>
          <w:numId w:val="28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t>Image normalization</w:t>
      </w:r>
    </w:p>
    <w:p w14:paraId="79816636" w14:textId="77777777" w:rsidR="00643E7B" w:rsidRPr="00643E7B" w:rsidRDefault="00643E7B" w:rsidP="00643E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pict w14:anchorId="2E7262E4">
          <v:rect id="_x0000_i1028" style="width:0;height:1.5pt" o:hralign="center" o:hrstd="t" o:hr="t" fillcolor="#a0a0a0" stroked="f"/>
        </w:pict>
      </w:r>
    </w:p>
    <w:p w14:paraId="743B0BAB" w14:textId="4EBE1F69" w:rsidR="00643E7B" w:rsidRPr="00643E7B" w:rsidRDefault="00643E7B" w:rsidP="00643E7B">
      <w:pPr>
        <w:pStyle w:val="Heading3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b/>
          <w:bCs/>
          <w:sz w:val="28"/>
          <w:szCs w:val="28"/>
        </w:rPr>
        <w:t xml:space="preserve">4.2 </w:t>
      </w:r>
      <w:r w:rsidRPr="00643E7B">
        <w:rPr>
          <w:rStyle w:val="Strong"/>
          <w:rFonts w:ascii="Times New Roman" w:hAnsi="Times New Roman" w:cs="Times New Roman"/>
          <w:b/>
          <w:bCs/>
          <w:sz w:val="28"/>
          <w:szCs w:val="28"/>
        </w:rPr>
        <w:t>Importance of Histogram Matching</w:t>
      </w:r>
    </w:p>
    <w:p w14:paraId="183B8840" w14:textId="77777777" w:rsidR="00643E7B" w:rsidRPr="00643E7B" w:rsidRDefault="00643E7B" w:rsidP="00643E7B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t>Histogram matching helps:</w:t>
      </w:r>
    </w:p>
    <w:p w14:paraId="3EE6ACBB" w14:textId="77777777" w:rsidR="00643E7B" w:rsidRPr="00643E7B" w:rsidRDefault="00643E7B" w:rsidP="00643E7B">
      <w:pPr>
        <w:numPr>
          <w:ilvl w:val="0"/>
          <w:numId w:val="2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Style w:val="Strong"/>
          <w:rFonts w:ascii="Times New Roman" w:hAnsi="Times New Roman" w:cs="Times New Roman"/>
          <w:sz w:val="28"/>
          <w:szCs w:val="28"/>
        </w:rPr>
        <w:t>Standardize lighting</w:t>
      </w:r>
      <w:r w:rsidRPr="00643E7B">
        <w:rPr>
          <w:rFonts w:ascii="Times New Roman" w:hAnsi="Times New Roman" w:cs="Times New Roman"/>
          <w:sz w:val="28"/>
          <w:szCs w:val="28"/>
        </w:rPr>
        <w:t xml:space="preserve"> conditions in multiple images.</w:t>
      </w:r>
    </w:p>
    <w:p w14:paraId="327D6597" w14:textId="77777777" w:rsidR="00643E7B" w:rsidRPr="00643E7B" w:rsidRDefault="00643E7B" w:rsidP="00643E7B">
      <w:pPr>
        <w:numPr>
          <w:ilvl w:val="0"/>
          <w:numId w:val="2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t xml:space="preserve">Maintain </w:t>
      </w:r>
      <w:r w:rsidRPr="00643E7B">
        <w:rPr>
          <w:rStyle w:val="Strong"/>
          <w:rFonts w:ascii="Times New Roman" w:hAnsi="Times New Roman" w:cs="Times New Roman"/>
          <w:sz w:val="28"/>
          <w:szCs w:val="28"/>
        </w:rPr>
        <w:t>visual consistency</w:t>
      </w:r>
      <w:r w:rsidRPr="00643E7B">
        <w:rPr>
          <w:rFonts w:ascii="Times New Roman" w:hAnsi="Times New Roman" w:cs="Times New Roman"/>
          <w:sz w:val="28"/>
          <w:szCs w:val="28"/>
        </w:rPr>
        <w:t xml:space="preserve"> across datasets.</w:t>
      </w:r>
    </w:p>
    <w:p w14:paraId="0FAF1BAA" w14:textId="77777777" w:rsidR="00643E7B" w:rsidRPr="00643E7B" w:rsidRDefault="00643E7B" w:rsidP="00643E7B">
      <w:pPr>
        <w:numPr>
          <w:ilvl w:val="0"/>
          <w:numId w:val="2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lastRenderedPageBreak/>
        <w:t xml:space="preserve">Allow </w:t>
      </w:r>
      <w:r w:rsidRPr="00643E7B">
        <w:rPr>
          <w:rStyle w:val="Strong"/>
          <w:rFonts w:ascii="Times New Roman" w:hAnsi="Times New Roman" w:cs="Times New Roman"/>
          <w:sz w:val="28"/>
          <w:szCs w:val="28"/>
        </w:rPr>
        <w:t>better comparison</w:t>
      </w:r>
      <w:r w:rsidRPr="00643E7B">
        <w:rPr>
          <w:rFonts w:ascii="Times New Roman" w:hAnsi="Times New Roman" w:cs="Times New Roman"/>
          <w:sz w:val="28"/>
          <w:szCs w:val="28"/>
        </w:rPr>
        <w:t xml:space="preserve"> in domains like medical scans and satellite imagery.</w:t>
      </w:r>
    </w:p>
    <w:p w14:paraId="4BC4F903" w14:textId="77777777" w:rsidR="00643E7B" w:rsidRPr="00643E7B" w:rsidRDefault="00643E7B" w:rsidP="00643E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pict w14:anchorId="75489F91">
          <v:rect id="_x0000_i1029" style="width:0;height:1.5pt" o:hralign="center" o:hrstd="t" o:hr="t" fillcolor="#a0a0a0" stroked="f"/>
        </w:pict>
      </w:r>
    </w:p>
    <w:p w14:paraId="5E91C107" w14:textId="5022DA24" w:rsidR="00643E7B" w:rsidRPr="00643E7B" w:rsidRDefault="00643E7B" w:rsidP="00643E7B">
      <w:pPr>
        <w:pStyle w:val="Heading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643E7B">
        <w:rPr>
          <w:rStyle w:val="Strong"/>
          <w:rFonts w:ascii="Times New Roman" w:hAnsi="Times New Roman" w:cs="Times New Roman"/>
          <w:b/>
          <w:bCs/>
          <w:sz w:val="28"/>
          <w:szCs w:val="28"/>
        </w:rPr>
        <w:t>Local Histogram Processing</w:t>
      </w:r>
    </w:p>
    <w:p w14:paraId="18A71AB0" w14:textId="77777777" w:rsidR="00643E7B" w:rsidRPr="00643E7B" w:rsidRDefault="00643E7B" w:rsidP="00643E7B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t xml:space="preserve">Unlike global methods, </w:t>
      </w:r>
      <w:r w:rsidRPr="00643E7B">
        <w:rPr>
          <w:rStyle w:val="Strong"/>
          <w:rFonts w:ascii="Times New Roman" w:hAnsi="Times New Roman" w:cs="Times New Roman"/>
          <w:sz w:val="28"/>
          <w:szCs w:val="28"/>
        </w:rPr>
        <w:t>Local Histogram Processing</w:t>
      </w:r>
      <w:r w:rsidRPr="00643E7B">
        <w:rPr>
          <w:rFonts w:ascii="Times New Roman" w:hAnsi="Times New Roman" w:cs="Times New Roman"/>
          <w:sz w:val="28"/>
          <w:szCs w:val="28"/>
        </w:rPr>
        <w:t xml:space="preserve"> enhances contrast in </w:t>
      </w:r>
      <w:r w:rsidRPr="00643E7B">
        <w:rPr>
          <w:rStyle w:val="Strong"/>
          <w:rFonts w:ascii="Times New Roman" w:hAnsi="Times New Roman" w:cs="Times New Roman"/>
          <w:sz w:val="28"/>
          <w:szCs w:val="28"/>
        </w:rPr>
        <w:t>specific regions</w:t>
      </w:r>
      <w:r w:rsidRPr="00643E7B">
        <w:rPr>
          <w:rFonts w:ascii="Times New Roman" w:hAnsi="Times New Roman" w:cs="Times New Roman"/>
          <w:sz w:val="28"/>
          <w:szCs w:val="28"/>
        </w:rPr>
        <w:t xml:space="preserve"> of an image.</w:t>
      </w:r>
    </w:p>
    <w:p w14:paraId="5DB7900D" w14:textId="77777777" w:rsidR="00643E7B" w:rsidRPr="00643E7B" w:rsidRDefault="00643E7B" w:rsidP="00643E7B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 w:rsidRPr="00643E7B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661E32D0" w14:textId="77777777" w:rsidR="00643E7B" w:rsidRPr="00643E7B" w:rsidRDefault="00643E7B" w:rsidP="00643E7B">
      <w:pPr>
        <w:numPr>
          <w:ilvl w:val="0"/>
          <w:numId w:val="33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t>Divide the image into small blocks (e.g., 8×8 or 32×32).</w:t>
      </w:r>
    </w:p>
    <w:p w14:paraId="2F904B93" w14:textId="77777777" w:rsidR="00643E7B" w:rsidRPr="00643E7B" w:rsidRDefault="00643E7B" w:rsidP="00643E7B">
      <w:pPr>
        <w:numPr>
          <w:ilvl w:val="0"/>
          <w:numId w:val="33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t xml:space="preserve">Apply histogram equalization </w:t>
      </w:r>
      <w:r w:rsidRPr="00643E7B">
        <w:rPr>
          <w:rStyle w:val="Strong"/>
          <w:rFonts w:ascii="Times New Roman" w:hAnsi="Times New Roman" w:cs="Times New Roman"/>
          <w:sz w:val="28"/>
          <w:szCs w:val="28"/>
        </w:rPr>
        <w:t>individually</w:t>
      </w:r>
      <w:r w:rsidRPr="00643E7B">
        <w:rPr>
          <w:rFonts w:ascii="Times New Roman" w:hAnsi="Times New Roman" w:cs="Times New Roman"/>
          <w:sz w:val="28"/>
          <w:szCs w:val="28"/>
        </w:rPr>
        <w:t xml:space="preserve"> to each block.</w:t>
      </w:r>
    </w:p>
    <w:p w14:paraId="4DB02376" w14:textId="77777777" w:rsidR="00643E7B" w:rsidRPr="00643E7B" w:rsidRDefault="00643E7B" w:rsidP="00643E7B">
      <w:pPr>
        <w:numPr>
          <w:ilvl w:val="0"/>
          <w:numId w:val="33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t xml:space="preserve">Use </w:t>
      </w:r>
      <w:r w:rsidRPr="00643E7B">
        <w:rPr>
          <w:rStyle w:val="Strong"/>
          <w:rFonts w:ascii="Times New Roman" w:hAnsi="Times New Roman" w:cs="Times New Roman"/>
          <w:sz w:val="28"/>
          <w:szCs w:val="28"/>
        </w:rPr>
        <w:t>bilinear interpolation</w:t>
      </w:r>
      <w:r w:rsidRPr="00643E7B">
        <w:rPr>
          <w:rFonts w:ascii="Times New Roman" w:hAnsi="Times New Roman" w:cs="Times New Roman"/>
          <w:sz w:val="28"/>
          <w:szCs w:val="28"/>
        </w:rPr>
        <w:t xml:space="preserve"> between blocks to smooth transitions.</w:t>
      </w:r>
    </w:p>
    <w:p w14:paraId="794D56A2" w14:textId="77777777" w:rsidR="00643E7B" w:rsidRPr="00643E7B" w:rsidRDefault="00643E7B" w:rsidP="00643E7B">
      <w:pPr>
        <w:numPr>
          <w:ilvl w:val="0"/>
          <w:numId w:val="33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t>Reconstruct the final image with enhanced local contrast.</w:t>
      </w:r>
    </w:p>
    <w:p w14:paraId="27016CDB" w14:textId="77777777" w:rsidR="00643E7B" w:rsidRPr="00643E7B" w:rsidRDefault="00643E7B" w:rsidP="00643E7B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t xml:space="preserve">This is useful when different areas of an image have </w:t>
      </w:r>
      <w:r w:rsidRPr="00643E7B">
        <w:rPr>
          <w:rStyle w:val="Strong"/>
          <w:rFonts w:ascii="Times New Roman" w:hAnsi="Times New Roman" w:cs="Times New Roman"/>
          <w:sz w:val="28"/>
          <w:szCs w:val="28"/>
        </w:rPr>
        <w:t>uneven lighting</w:t>
      </w:r>
      <w:r w:rsidRPr="00643E7B">
        <w:rPr>
          <w:rFonts w:ascii="Times New Roman" w:hAnsi="Times New Roman" w:cs="Times New Roman"/>
          <w:sz w:val="28"/>
          <w:szCs w:val="28"/>
        </w:rPr>
        <w:t>.</w:t>
      </w:r>
    </w:p>
    <w:p w14:paraId="7CB9C587" w14:textId="77777777" w:rsidR="00643E7B" w:rsidRPr="00643E7B" w:rsidRDefault="00643E7B" w:rsidP="00643E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pict w14:anchorId="7E1E6D3E">
          <v:rect id="_x0000_i1030" style="width:0;height:1.5pt" o:hralign="center" o:hrstd="t" o:hr="t" fillcolor="#a0a0a0" stroked="f"/>
        </w:pict>
      </w:r>
    </w:p>
    <w:p w14:paraId="7DDBC02E" w14:textId="10C64E81" w:rsidR="00643E7B" w:rsidRPr="00643E7B" w:rsidRDefault="00643E7B" w:rsidP="00643E7B">
      <w:pPr>
        <w:pStyle w:val="Heading3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Pr="00643E7B">
        <w:rPr>
          <w:rStyle w:val="Strong"/>
          <w:rFonts w:ascii="Times New Roman" w:hAnsi="Times New Roman" w:cs="Times New Roman"/>
          <w:b/>
          <w:bCs/>
          <w:sz w:val="28"/>
          <w:szCs w:val="28"/>
        </w:rPr>
        <w:t>CLAHE: Contrast Limited Adaptive Histogram Equalization</w:t>
      </w:r>
    </w:p>
    <w:p w14:paraId="72689387" w14:textId="77777777" w:rsidR="00643E7B" w:rsidRPr="00643E7B" w:rsidRDefault="00643E7B" w:rsidP="00643E7B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Style w:val="Strong"/>
          <w:rFonts w:ascii="Times New Roman" w:hAnsi="Times New Roman" w:cs="Times New Roman"/>
          <w:sz w:val="28"/>
          <w:szCs w:val="28"/>
        </w:rPr>
        <w:t>CLAHE</w:t>
      </w:r>
      <w:r w:rsidRPr="00643E7B">
        <w:rPr>
          <w:rFonts w:ascii="Times New Roman" w:hAnsi="Times New Roman" w:cs="Times New Roman"/>
          <w:sz w:val="28"/>
          <w:szCs w:val="28"/>
        </w:rPr>
        <w:t xml:space="preserve"> is an advanced local contrast enhancement technique.</w:t>
      </w:r>
    </w:p>
    <w:p w14:paraId="30F094C2" w14:textId="77777777" w:rsidR="00643E7B" w:rsidRPr="00643E7B" w:rsidRDefault="00643E7B" w:rsidP="00643E7B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t>Key features:</w:t>
      </w:r>
    </w:p>
    <w:p w14:paraId="1887B3EA" w14:textId="77777777" w:rsidR="00643E7B" w:rsidRPr="00643E7B" w:rsidRDefault="00643E7B" w:rsidP="00643E7B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t xml:space="preserve">The image is divided into small </w:t>
      </w:r>
      <w:r w:rsidRPr="00643E7B">
        <w:rPr>
          <w:rStyle w:val="Strong"/>
          <w:rFonts w:ascii="Times New Roman" w:hAnsi="Times New Roman" w:cs="Times New Roman"/>
          <w:sz w:val="28"/>
          <w:szCs w:val="28"/>
        </w:rPr>
        <w:t>tiles</w:t>
      </w:r>
      <w:r w:rsidRPr="00643E7B">
        <w:rPr>
          <w:rFonts w:ascii="Times New Roman" w:hAnsi="Times New Roman" w:cs="Times New Roman"/>
          <w:sz w:val="28"/>
          <w:szCs w:val="28"/>
        </w:rPr>
        <w:t>.</w:t>
      </w:r>
    </w:p>
    <w:p w14:paraId="290DDEE4" w14:textId="77777777" w:rsidR="00643E7B" w:rsidRPr="00643E7B" w:rsidRDefault="00643E7B" w:rsidP="00643E7B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t>Histogram equalization is applied to each tile.</w:t>
      </w:r>
    </w:p>
    <w:p w14:paraId="142CA43A" w14:textId="77777777" w:rsidR="00643E7B" w:rsidRPr="00643E7B" w:rsidRDefault="00643E7B" w:rsidP="00643E7B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Style w:val="Strong"/>
          <w:rFonts w:ascii="Times New Roman" w:hAnsi="Times New Roman" w:cs="Times New Roman"/>
          <w:sz w:val="28"/>
          <w:szCs w:val="28"/>
        </w:rPr>
        <w:t>Contrast is limited</w:t>
      </w:r>
      <w:r w:rsidRPr="00643E7B">
        <w:rPr>
          <w:rFonts w:ascii="Times New Roman" w:hAnsi="Times New Roman" w:cs="Times New Roman"/>
          <w:sz w:val="28"/>
          <w:szCs w:val="28"/>
        </w:rPr>
        <w:t xml:space="preserve"> to avoid noise amplification by clipping the histogram.</w:t>
      </w:r>
    </w:p>
    <w:p w14:paraId="0FA4FEEB" w14:textId="77777777" w:rsidR="00643E7B" w:rsidRPr="00643E7B" w:rsidRDefault="00643E7B" w:rsidP="00643E7B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t xml:space="preserve">Suitable for </w:t>
      </w:r>
      <w:r w:rsidRPr="00643E7B">
        <w:rPr>
          <w:rStyle w:val="Strong"/>
          <w:rFonts w:ascii="Times New Roman" w:hAnsi="Times New Roman" w:cs="Times New Roman"/>
          <w:sz w:val="28"/>
          <w:szCs w:val="28"/>
        </w:rPr>
        <w:t>medical imaging</w:t>
      </w:r>
      <w:r w:rsidRPr="00643E7B">
        <w:rPr>
          <w:rFonts w:ascii="Times New Roman" w:hAnsi="Times New Roman" w:cs="Times New Roman"/>
          <w:sz w:val="28"/>
          <w:szCs w:val="28"/>
        </w:rPr>
        <w:t xml:space="preserve"> and </w:t>
      </w:r>
      <w:r w:rsidRPr="00643E7B">
        <w:rPr>
          <w:rStyle w:val="Strong"/>
          <w:rFonts w:ascii="Times New Roman" w:hAnsi="Times New Roman" w:cs="Times New Roman"/>
          <w:sz w:val="28"/>
          <w:szCs w:val="28"/>
        </w:rPr>
        <w:t>low-light</w:t>
      </w:r>
      <w:r w:rsidRPr="00643E7B">
        <w:rPr>
          <w:rFonts w:ascii="Times New Roman" w:hAnsi="Times New Roman" w:cs="Times New Roman"/>
          <w:sz w:val="28"/>
          <w:szCs w:val="28"/>
        </w:rPr>
        <w:t xml:space="preserve"> scenarios.</w:t>
      </w:r>
    </w:p>
    <w:p w14:paraId="47D4398A" w14:textId="77777777" w:rsidR="00643E7B" w:rsidRPr="00643E7B" w:rsidRDefault="00643E7B" w:rsidP="00643E7B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t>CLAHE improves local contrast while minimizing visual artifacts.</w:t>
      </w:r>
    </w:p>
    <w:p w14:paraId="33B03781" w14:textId="77777777" w:rsidR="00643E7B" w:rsidRPr="00643E7B" w:rsidRDefault="00643E7B" w:rsidP="00643E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pict w14:anchorId="7051CF31">
          <v:rect id="_x0000_i1031" style="width:0;height:1.5pt" o:hralign="center" o:hrstd="t" o:hr="t" fillcolor="#a0a0a0" stroked="f"/>
        </w:pict>
      </w:r>
    </w:p>
    <w:p w14:paraId="0A4E1793" w14:textId="00996150" w:rsidR="00643E7B" w:rsidRPr="00643E7B" w:rsidRDefault="00643E7B" w:rsidP="00643E7B">
      <w:pPr>
        <w:pStyle w:val="Heading3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7 </w:t>
      </w:r>
      <w:r w:rsidRPr="00643E7B">
        <w:rPr>
          <w:rStyle w:val="Strong"/>
          <w:rFonts w:ascii="Times New Roman" w:hAnsi="Times New Roman" w:cs="Times New Roman"/>
          <w:b/>
          <w:bCs/>
          <w:sz w:val="28"/>
          <w:szCs w:val="28"/>
        </w:rPr>
        <w:t>Histogram Processing Algorithms</w:t>
      </w:r>
    </w:p>
    <w:p w14:paraId="70EB0F5B" w14:textId="7F329EE0" w:rsidR="00643E7B" w:rsidRPr="00643E7B" w:rsidRDefault="00643E7B" w:rsidP="00643E7B">
      <w:pPr>
        <w:pStyle w:val="Heading4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b/>
          <w:bCs/>
          <w:sz w:val="28"/>
          <w:szCs w:val="28"/>
        </w:rPr>
        <w:t>7.</w:t>
      </w:r>
      <w:r w:rsidRPr="00643E7B">
        <w:rPr>
          <w:rStyle w:val="Strong"/>
          <w:rFonts w:ascii="Times New Roman" w:hAnsi="Times New Roman" w:cs="Times New Roman"/>
          <w:b/>
          <w:bCs/>
          <w:sz w:val="28"/>
          <w:szCs w:val="28"/>
        </w:rPr>
        <w:t>1. Histogram Equalization (Global)</w:t>
      </w:r>
    </w:p>
    <w:p w14:paraId="04B915AA" w14:textId="77777777" w:rsidR="00643E7B" w:rsidRPr="00643E7B" w:rsidRDefault="00643E7B" w:rsidP="00643E7B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t>Enhances overall contrast by spreading out intensity values.</w:t>
      </w:r>
    </w:p>
    <w:p w14:paraId="4B80DB1F" w14:textId="77777777" w:rsidR="00643E7B" w:rsidRPr="00643E7B" w:rsidRDefault="00643E7B" w:rsidP="00643E7B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Style w:val="Strong"/>
          <w:rFonts w:ascii="Times New Roman" w:hAnsi="Times New Roman" w:cs="Times New Roman"/>
          <w:sz w:val="28"/>
          <w:szCs w:val="28"/>
        </w:rPr>
        <w:t>Steps:</w:t>
      </w:r>
    </w:p>
    <w:p w14:paraId="29630F3A" w14:textId="77777777" w:rsidR="00643E7B" w:rsidRPr="00643E7B" w:rsidRDefault="00643E7B" w:rsidP="00643E7B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t>Compute the histogram of the image.</w:t>
      </w:r>
    </w:p>
    <w:p w14:paraId="584BEB2D" w14:textId="77777777" w:rsidR="00643E7B" w:rsidRPr="00643E7B" w:rsidRDefault="00643E7B" w:rsidP="00643E7B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t>Normalize it to obtain the PDF.</w:t>
      </w:r>
    </w:p>
    <w:p w14:paraId="738A05A5" w14:textId="77777777" w:rsidR="00643E7B" w:rsidRPr="00643E7B" w:rsidRDefault="00643E7B" w:rsidP="00643E7B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t>Compute the CDF of the PDF.</w:t>
      </w:r>
    </w:p>
    <w:p w14:paraId="11078527" w14:textId="77777777" w:rsidR="00643E7B" w:rsidRPr="00643E7B" w:rsidRDefault="00643E7B" w:rsidP="00643E7B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t>Multiply CDF by (L−1), where L = number of intensity levels.</w:t>
      </w:r>
    </w:p>
    <w:p w14:paraId="688BE688" w14:textId="77777777" w:rsidR="00643E7B" w:rsidRPr="00643E7B" w:rsidRDefault="00643E7B" w:rsidP="00643E7B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t>Map original pixel values using the new intensity values.</w:t>
      </w:r>
    </w:p>
    <w:p w14:paraId="5A17E68A" w14:textId="77777777" w:rsidR="00643E7B" w:rsidRPr="00643E7B" w:rsidRDefault="00643E7B" w:rsidP="00643E7B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t>Construct the output image.</w:t>
      </w:r>
    </w:p>
    <w:p w14:paraId="61F434FE" w14:textId="77777777" w:rsidR="00643E7B" w:rsidRPr="00643E7B" w:rsidRDefault="00643E7B" w:rsidP="00643E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pict w14:anchorId="0D868BC1">
          <v:rect id="_x0000_i1032" style="width:0;height:1.5pt" o:hralign="center" o:hrstd="t" o:hr="t" fillcolor="#a0a0a0" stroked="f"/>
        </w:pict>
      </w:r>
    </w:p>
    <w:p w14:paraId="70A1CD96" w14:textId="338B1E8E" w:rsidR="00643E7B" w:rsidRPr="00643E7B" w:rsidRDefault="00643E7B" w:rsidP="00643E7B">
      <w:pPr>
        <w:pStyle w:val="Heading4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b/>
          <w:bCs/>
          <w:sz w:val="28"/>
          <w:szCs w:val="28"/>
        </w:rPr>
        <w:t>7.</w:t>
      </w:r>
      <w:r w:rsidRPr="00643E7B">
        <w:rPr>
          <w:rStyle w:val="Strong"/>
          <w:rFonts w:ascii="Times New Roman" w:hAnsi="Times New Roman" w:cs="Times New Roman"/>
          <w:b/>
          <w:bCs/>
          <w:sz w:val="28"/>
          <w:szCs w:val="28"/>
        </w:rPr>
        <w:t>2. Histogram Matching (Histogram Specification)</w:t>
      </w:r>
    </w:p>
    <w:p w14:paraId="0A58E11E" w14:textId="77777777" w:rsidR="00643E7B" w:rsidRPr="00643E7B" w:rsidRDefault="00643E7B" w:rsidP="00643E7B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t>Makes the histogram of an image resemble that of a reference.</w:t>
      </w:r>
    </w:p>
    <w:p w14:paraId="0EC0E57D" w14:textId="77777777" w:rsidR="00643E7B" w:rsidRPr="00643E7B" w:rsidRDefault="00643E7B" w:rsidP="00643E7B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Style w:val="Strong"/>
          <w:rFonts w:ascii="Times New Roman" w:hAnsi="Times New Roman" w:cs="Times New Roman"/>
          <w:sz w:val="28"/>
          <w:szCs w:val="28"/>
        </w:rPr>
        <w:t>Steps:</w:t>
      </w:r>
    </w:p>
    <w:p w14:paraId="1930989F" w14:textId="77777777" w:rsidR="00643E7B" w:rsidRPr="00643E7B" w:rsidRDefault="00643E7B" w:rsidP="00643E7B">
      <w:pPr>
        <w:numPr>
          <w:ilvl w:val="0"/>
          <w:numId w:val="36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t>Compute histogram and CDF of input image.</w:t>
      </w:r>
    </w:p>
    <w:p w14:paraId="785BC5AE" w14:textId="77777777" w:rsidR="00643E7B" w:rsidRPr="00643E7B" w:rsidRDefault="00643E7B" w:rsidP="00643E7B">
      <w:pPr>
        <w:numPr>
          <w:ilvl w:val="0"/>
          <w:numId w:val="36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t>Compute histogram and CDF of reference image.</w:t>
      </w:r>
    </w:p>
    <w:p w14:paraId="73BB8DB5" w14:textId="77777777" w:rsidR="00643E7B" w:rsidRPr="00643E7B" w:rsidRDefault="00643E7B" w:rsidP="00643E7B">
      <w:pPr>
        <w:numPr>
          <w:ilvl w:val="0"/>
          <w:numId w:val="36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t>Create a mapping using inverse CDF matching.</w:t>
      </w:r>
    </w:p>
    <w:p w14:paraId="7D384F5D" w14:textId="77777777" w:rsidR="00643E7B" w:rsidRPr="00643E7B" w:rsidRDefault="00643E7B" w:rsidP="00643E7B">
      <w:pPr>
        <w:numPr>
          <w:ilvl w:val="0"/>
          <w:numId w:val="36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t>Transform pixel values based on the mapping.</w:t>
      </w:r>
    </w:p>
    <w:p w14:paraId="7449914D" w14:textId="77777777" w:rsidR="00643E7B" w:rsidRPr="00643E7B" w:rsidRDefault="00643E7B" w:rsidP="00643E7B">
      <w:pPr>
        <w:numPr>
          <w:ilvl w:val="0"/>
          <w:numId w:val="36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t>Generate the output image.</w:t>
      </w:r>
    </w:p>
    <w:p w14:paraId="4558342E" w14:textId="77777777" w:rsidR="00643E7B" w:rsidRPr="00643E7B" w:rsidRDefault="00643E7B" w:rsidP="00643E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pict w14:anchorId="7DAC35D0">
          <v:rect id="_x0000_i1033" style="width:0;height:1.5pt" o:hralign="center" o:hrstd="t" o:hr="t" fillcolor="#a0a0a0" stroked="f"/>
        </w:pict>
      </w:r>
    </w:p>
    <w:p w14:paraId="63D69044" w14:textId="13CE849C" w:rsidR="00643E7B" w:rsidRPr="00643E7B" w:rsidRDefault="00643E7B" w:rsidP="00643E7B">
      <w:pPr>
        <w:pStyle w:val="Heading4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b/>
          <w:bCs/>
          <w:sz w:val="28"/>
          <w:szCs w:val="28"/>
        </w:rPr>
        <w:t>7.</w:t>
      </w:r>
      <w:r w:rsidRPr="00643E7B">
        <w:rPr>
          <w:rStyle w:val="Strong"/>
          <w:rFonts w:ascii="Times New Roman" w:hAnsi="Times New Roman" w:cs="Times New Roman"/>
          <w:b/>
          <w:bCs/>
          <w:sz w:val="28"/>
          <w:szCs w:val="28"/>
        </w:rPr>
        <w:t>3. Local Histogram Processing (Adaptive Equalization)</w:t>
      </w:r>
    </w:p>
    <w:p w14:paraId="39696C73" w14:textId="77777777" w:rsidR="00643E7B" w:rsidRPr="00643E7B" w:rsidRDefault="00643E7B" w:rsidP="00643E7B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t>Enhances local contrast in varying lighting conditions.</w:t>
      </w:r>
    </w:p>
    <w:p w14:paraId="1C725943" w14:textId="77777777" w:rsidR="00643E7B" w:rsidRPr="00643E7B" w:rsidRDefault="00643E7B" w:rsidP="00643E7B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Style w:val="Strong"/>
          <w:rFonts w:ascii="Times New Roman" w:hAnsi="Times New Roman" w:cs="Times New Roman"/>
          <w:sz w:val="28"/>
          <w:szCs w:val="28"/>
        </w:rPr>
        <w:t>Steps:</w:t>
      </w:r>
    </w:p>
    <w:p w14:paraId="69D71EE0" w14:textId="77777777" w:rsidR="00643E7B" w:rsidRPr="00643E7B" w:rsidRDefault="00643E7B" w:rsidP="00643E7B">
      <w:pPr>
        <w:numPr>
          <w:ilvl w:val="0"/>
          <w:numId w:val="37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t>Divide the image into small tiles.</w:t>
      </w:r>
    </w:p>
    <w:p w14:paraId="7CC878C6" w14:textId="77777777" w:rsidR="00643E7B" w:rsidRPr="00643E7B" w:rsidRDefault="00643E7B" w:rsidP="00643E7B">
      <w:pPr>
        <w:numPr>
          <w:ilvl w:val="0"/>
          <w:numId w:val="37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t>Apply histogram equalization to each tile.</w:t>
      </w:r>
    </w:p>
    <w:p w14:paraId="31CE385F" w14:textId="77777777" w:rsidR="00643E7B" w:rsidRPr="00643E7B" w:rsidRDefault="00643E7B" w:rsidP="00643E7B">
      <w:pPr>
        <w:numPr>
          <w:ilvl w:val="0"/>
          <w:numId w:val="37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lastRenderedPageBreak/>
        <w:t>Interpolate between tile boundaries (e.g., bilinear).</w:t>
      </w:r>
    </w:p>
    <w:p w14:paraId="4F55527A" w14:textId="77777777" w:rsidR="00643E7B" w:rsidRPr="00643E7B" w:rsidRDefault="00643E7B" w:rsidP="00643E7B">
      <w:pPr>
        <w:numPr>
          <w:ilvl w:val="0"/>
          <w:numId w:val="37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t>Combine tiles to form the enhanced image.</w:t>
      </w:r>
    </w:p>
    <w:p w14:paraId="47B5717C" w14:textId="77777777" w:rsidR="00643E7B" w:rsidRDefault="00643E7B" w:rsidP="00643E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pict w14:anchorId="5299706F">
          <v:rect id="_x0000_i1034" style="width:0;height:1.5pt" o:hralign="center" o:hrstd="t" o:hr="t" fillcolor="#a0a0a0" stroked="f"/>
        </w:pict>
      </w:r>
    </w:p>
    <w:p w14:paraId="7EE16D30" w14:textId="77777777" w:rsidR="00643E7B" w:rsidRDefault="00643E7B" w:rsidP="00643E7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8F5A77" w14:textId="77777777" w:rsidR="00643E7B" w:rsidRDefault="00643E7B" w:rsidP="00643E7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1307EA" w14:textId="77777777" w:rsidR="00643E7B" w:rsidRDefault="00643E7B" w:rsidP="00643E7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34C437" w14:textId="2FD39085" w:rsidR="00643E7B" w:rsidRPr="00643E7B" w:rsidRDefault="00643E7B" w:rsidP="00643E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8 </w:t>
      </w:r>
      <w:r w:rsidRPr="00643E7B">
        <w:rPr>
          <w:rStyle w:val="Strong"/>
          <w:rFonts w:ascii="Times New Roman" w:hAnsi="Times New Roman" w:cs="Times New Roman"/>
          <w:color w:val="4F81BD" w:themeColor="accent1"/>
          <w:sz w:val="28"/>
          <w:szCs w:val="28"/>
        </w:rPr>
        <w:t>Applications of Histogram Processing</w:t>
      </w:r>
    </w:p>
    <w:p w14:paraId="025827EF" w14:textId="77777777" w:rsidR="00643E7B" w:rsidRPr="00643E7B" w:rsidRDefault="00643E7B" w:rsidP="00643E7B">
      <w:pPr>
        <w:numPr>
          <w:ilvl w:val="0"/>
          <w:numId w:val="38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Style w:val="Strong"/>
          <w:rFonts w:ascii="Times New Roman" w:hAnsi="Times New Roman" w:cs="Times New Roman"/>
          <w:sz w:val="28"/>
          <w:szCs w:val="28"/>
        </w:rPr>
        <w:t>Medical Imaging</w:t>
      </w:r>
      <w:r w:rsidRPr="00643E7B">
        <w:rPr>
          <w:rFonts w:ascii="Times New Roman" w:hAnsi="Times New Roman" w:cs="Times New Roman"/>
          <w:sz w:val="28"/>
          <w:szCs w:val="28"/>
        </w:rPr>
        <w:t>: Enhancing features in X-rays, MRIs.</w:t>
      </w:r>
    </w:p>
    <w:p w14:paraId="0B00A6E9" w14:textId="77777777" w:rsidR="00643E7B" w:rsidRPr="00643E7B" w:rsidRDefault="00643E7B" w:rsidP="00643E7B">
      <w:pPr>
        <w:numPr>
          <w:ilvl w:val="0"/>
          <w:numId w:val="38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Style w:val="Strong"/>
          <w:rFonts w:ascii="Times New Roman" w:hAnsi="Times New Roman" w:cs="Times New Roman"/>
          <w:sz w:val="28"/>
          <w:szCs w:val="28"/>
        </w:rPr>
        <w:t>Satellite Imaging</w:t>
      </w:r>
      <w:r w:rsidRPr="00643E7B">
        <w:rPr>
          <w:rFonts w:ascii="Times New Roman" w:hAnsi="Times New Roman" w:cs="Times New Roman"/>
          <w:sz w:val="28"/>
          <w:szCs w:val="28"/>
        </w:rPr>
        <w:t>: Revealing terrain details in remote sensing.</w:t>
      </w:r>
    </w:p>
    <w:p w14:paraId="330FFD22" w14:textId="77777777" w:rsidR="00643E7B" w:rsidRPr="00643E7B" w:rsidRDefault="00643E7B" w:rsidP="00643E7B">
      <w:pPr>
        <w:numPr>
          <w:ilvl w:val="0"/>
          <w:numId w:val="38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Style w:val="Strong"/>
          <w:rFonts w:ascii="Times New Roman" w:hAnsi="Times New Roman" w:cs="Times New Roman"/>
          <w:sz w:val="28"/>
          <w:szCs w:val="28"/>
        </w:rPr>
        <w:t>Computer Vision</w:t>
      </w:r>
      <w:r w:rsidRPr="00643E7B">
        <w:rPr>
          <w:rFonts w:ascii="Times New Roman" w:hAnsi="Times New Roman" w:cs="Times New Roman"/>
          <w:sz w:val="28"/>
          <w:szCs w:val="28"/>
        </w:rPr>
        <w:t>: Preprocessing for object detection and classification.</w:t>
      </w:r>
    </w:p>
    <w:p w14:paraId="076ECC93" w14:textId="77777777" w:rsidR="00643E7B" w:rsidRPr="00643E7B" w:rsidRDefault="00643E7B" w:rsidP="00643E7B">
      <w:pPr>
        <w:numPr>
          <w:ilvl w:val="0"/>
          <w:numId w:val="38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Style w:val="Strong"/>
          <w:rFonts w:ascii="Times New Roman" w:hAnsi="Times New Roman" w:cs="Times New Roman"/>
          <w:sz w:val="28"/>
          <w:szCs w:val="28"/>
        </w:rPr>
        <w:t>Photography</w:t>
      </w:r>
      <w:r w:rsidRPr="00643E7B">
        <w:rPr>
          <w:rFonts w:ascii="Times New Roman" w:hAnsi="Times New Roman" w:cs="Times New Roman"/>
          <w:sz w:val="28"/>
          <w:szCs w:val="28"/>
        </w:rPr>
        <w:t>: Enhancing aesthetic quality and correcting exposure.</w:t>
      </w:r>
    </w:p>
    <w:p w14:paraId="40AAD5B8" w14:textId="77777777" w:rsidR="00643E7B" w:rsidRPr="00643E7B" w:rsidRDefault="00643E7B" w:rsidP="00643E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pict w14:anchorId="637B4689">
          <v:rect id="_x0000_i1035" style="width:0;height:1.5pt" o:hralign="center" o:hrstd="t" o:hr="t" fillcolor="#a0a0a0" stroked="f"/>
        </w:pict>
      </w:r>
    </w:p>
    <w:p w14:paraId="74D5B969" w14:textId="2F27CF21" w:rsidR="00643E7B" w:rsidRPr="00643E7B" w:rsidRDefault="00643E7B" w:rsidP="00643E7B">
      <w:pPr>
        <w:pStyle w:val="Heading3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b/>
          <w:bCs/>
          <w:sz w:val="28"/>
          <w:szCs w:val="28"/>
        </w:rPr>
        <w:t xml:space="preserve">9 </w:t>
      </w:r>
      <w:r w:rsidRPr="00643E7B">
        <w:rPr>
          <w:rStyle w:val="Strong"/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4636F744" w14:textId="77777777" w:rsidR="00643E7B" w:rsidRPr="00643E7B" w:rsidRDefault="00643E7B" w:rsidP="00643E7B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Fonts w:ascii="Times New Roman" w:hAnsi="Times New Roman" w:cs="Times New Roman"/>
          <w:sz w:val="28"/>
          <w:szCs w:val="28"/>
        </w:rPr>
        <w:t>Histogram processing is a fundamental tool in digital image enhancement. Techniques such as:</w:t>
      </w:r>
    </w:p>
    <w:p w14:paraId="45B8CAF0" w14:textId="77777777" w:rsidR="00643E7B" w:rsidRPr="00643E7B" w:rsidRDefault="00643E7B" w:rsidP="00643E7B">
      <w:pPr>
        <w:numPr>
          <w:ilvl w:val="0"/>
          <w:numId w:val="3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Style w:val="Strong"/>
          <w:rFonts w:ascii="Times New Roman" w:hAnsi="Times New Roman" w:cs="Times New Roman"/>
          <w:sz w:val="28"/>
          <w:szCs w:val="28"/>
        </w:rPr>
        <w:t>Histogram Equalization</w:t>
      </w:r>
      <w:r w:rsidRPr="00643E7B">
        <w:rPr>
          <w:rFonts w:ascii="Times New Roman" w:hAnsi="Times New Roman" w:cs="Times New Roman"/>
          <w:sz w:val="28"/>
          <w:szCs w:val="28"/>
        </w:rPr>
        <w:t xml:space="preserve"> (global contrast),</w:t>
      </w:r>
    </w:p>
    <w:p w14:paraId="5D4E2DDB" w14:textId="77777777" w:rsidR="00643E7B" w:rsidRPr="00643E7B" w:rsidRDefault="00643E7B" w:rsidP="00643E7B">
      <w:pPr>
        <w:numPr>
          <w:ilvl w:val="0"/>
          <w:numId w:val="3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Style w:val="Strong"/>
          <w:rFonts w:ascii="Times New Roman" w:hAnsi="Times New Roman" w:cs="Times New Roman"/>
          <w:sz w:val="28"/>
          <w:szCs w:val="28"/>
        </w:rPr>
        <w:t>Histogram Matching</w:t>
      </w:r>
      <w:r w:rsidRPr="00643E7B">
        <w:rPr>
          <w:rFonts w:ascii="Times New Roman" w:hAnsi="Times New Roman" w:cs="Times New Roman"/>
          <w:sz w:val="28"/>
          <w:szCs w:val="28"/>
        </w:rPr>
        <w:t xml:space="preserve"> (standardization), and</w:t>
      </w:r>
    </w:p>
    <w:p w14:paraId="1B420E24" w14:textId="77777777" w:rsidR="00643E7B" w:rsidRPr="00643E7B" w:rsidRDefault="00643E7B" w:rsidP="00643E7B">
      <w:pPr>
        <w:numPr>
          <w:ilvl w:val="0"/>
          <w:numId w:val="3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3E7B">
        <w:rPr>
          <w:rStyle w:val="Strong"/>
          <w:rFonts w:ascii="Times New Roman" w:hAnsi="Times New Roman" w:cs="Times New Roman"/>
          <w:sz w:val="28"/>
          <w:szCs w:val="28"/>
        </w:rPr>
        <w:t>Local Histogram Processing</w:t>
      </w:r>
      <w:r w:rsidRPr="00643E7B">
        <w:rPr>
          <w:rFonts w:ascii="Times New Roman" w:hAnsi="Times New Roman" w:cs="Times New Roman"/>
          <w:sz w:val="28"/>
          <w:szCs w:val="28"/>
        </w:rPr>
        <w:t xml:space="preserve"> (local enhancement)</w:t>
      </w:r>
    </w:p>
    <w:p w14:paraId="50253DEA" w14:textId="3EEC9E53" w:rsidR="00643E7B" w:rsidRPr="00643E7B" w:rsidRDefault="00643E7B" w:rsidP="00643E7B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Pr="00643E7B">
        <w:rPr>
          <w:rFonts w:ascii="Times New Roman" w:hAnsi="Times New Roman" w:cs="Times New Roman"/>
          <w:sz w:val="28"/>
          <w:szCs w:val="28"/>
        </w:rPr>
        <w:t>elp improve image visibility, interpretability, and consistency across multiple domains.</w:t>
      </w:r>
    </w:p>
    <w:p w14:paraId="7962B9FF" w14:textId="77777777" w:rsidR="00643E7B" w:rsidRPr="00643E7B" w:rsidRDefault="00643E7B" w:rsidP="00643E7B">
      <w:pPr>
        <w:rPr>
          <w:rFonts w:ascii="Times New Roman" w:hAnsi="Times New Roman" w:cs="Times New Roman"/>
          <w:sz w:val="28"/>
          <w:szCs w:val="28"/>
        </w:rPr>
      </w:pPr>
    </w:p>
    <w:sectPr w:rsidR="00643E7B" w:rsidRPr="00643E7B" w:rsidSect="00643E7B">
      <w:pgSz w:w="12240" w:h="15840" w:code="1"/>
      <w:pgMar w:top="1440" w:right="1797" w:bottom="1440" w:left="1797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F92A00"/>
    <w:multiLevelType w:val="multilevel"/>
    <w:tmpl w:val="5EDEC5B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0C20DC"/>
    <w:multiLevelType w:val="multilevel"/>
    <w:tmpl w:val="8EC81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7F5C33"/>
    <w:multiLevelType w:val="hybridMultilevel"/>
    <w:tmpl w:val="C456A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6A255D"/>
    <w:multiLevelType w:val="multilevel"/>
    <w:tmpl w:val="4E4A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181813"/>
    <w:multiLevelType w:val="hybridMultilevel"/>
    <w:tmpl w:val="3C969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5A3444"/>
    <w:multiLevelType w:val="multilevel"/>
    <w:tmpl w:val="B7A2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124A4C"/>
    <w:multiLevelType w:val="multilevel"/>
    <w:tmpl w:val="F6B6357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B9272B"/>
    <w:multiLevelType w:val="multilevel"/>
    <w:tmpl w:val="E3188FA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DD08E7"/>
    <w:multiLevelType w:val="multilevel"/>
    <w:tmpl w:val="6CCE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112DBD"/>
    <w:multiLevelType w:val="multilevel"/>
    <w:tmpl w:val="AF16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11262A"/>
    <w:multiLevelType w:val="hybridMultilevel"/>
    <w:tmpl w:val="B9DCB22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E1D74D2"/>
    <w:multiLevelType w:val="multilevel"/>
    <w:tmpl w:val="B84E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4D74BC"/>
    <w:multiLevelType w:val="multilevel"/>
    <w:tmpl w:val="7E840D0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5E0570"/>
    <w:multiLevelType w:val="multilevel"/>
    <w:tmpl w:val="28F6C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5C1C40"/>
    <w:multiLevelType w:val="multilevel"/>
    <w:tmpl w:val="29FC228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88323E"/>
    <w:multiLevelType w:val="multilevel"/>
    <w:tmpl w:val="E69E01E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9B4899"/>
    <w:multiLevelType w:val="multilevel"/>
    <w:tmpl w:val="A2B4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232735"/>
    <w:multiLevelType w:val="multilevel"/>
    <w:tmpl w:val="C85C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AC0A91"/>
    <w:multiLevelType w:val="multilevel"/>
    <w:tmpl w:val="10FE2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725CA1"/>
    <w:multiLevelType w:val="multilevel"/>
    <w:tmpl w:val="A6CC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4E5EAF"/>
    <w:multiLevelType w:val="multilevel"/>
    <w:tmpl w:val="F6B6357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872B4F"/>
    <w:multiLevelType w:val="multilevel"/>
    <w:tmpl w:val="B2C6CB2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BF173A"/>
    <w:multiLevelType w:val="multilevel"/>
    <w:tmpl w:val="93464E6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8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7637B9"/>
    <w:multiLevelType w:val="hybridMultilevel"/>
    <w:tmpl w:val="03CE4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9E6CD8"/>
    <w:multiLevelType w:val="multilevel"/>
    <w:tmpl w:val="D88E4B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4" w15:restartNumberingAfterBreak="0">
    <w:nsid w:val="731C3CED"/>
    <w:multiLevelType w:val="multilevel"/>
    <w:tmpl w:val="9E6ADE8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175BE3"/>
    <w:multiLevelType w:val="multilevel"/>
    <w:tmpl w:val="A39400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6" w15:restartNumberingAfterBreak="0">
    <w:nsid w:val="756C74DC"/>
    <w:multiLevelType w:val="multilevel"/>
    <w:tmpl w:val="CE36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F44499"/>
    <w:multiLevelType w:val="multilevel"/>
    <w:tmpl w:val="8158AD9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140694"/>
    <w:multiLevelType w:val="multilevel"/>
    <w:tmpl w:val="1A78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6171679">
    <w:abstractNumId w:val="8"/>
  </w:num>
  <w:num w:numId="2" w16cid:durableId="1234003406">
    <w:abstractNumId w:val="6"/>
  </w:num>
  <w:num w:numId="3" w16cid:durableId="816991672">
    <w:abstractNumId w:val="5"/>
  </w:num>
  <w:num w:numId="4" w16cid:durableId="1963917874">
    <w:abstractNumId w:val="4"/>
  </w:num>
  <w:num w:numId="5" w16cid:durableId="975911035">
    <w:abstractNumId w:val="7"/>
  </w:num>
  <w:num w:numId="6" w16cid:durableId="2022780763">
    <w:abstractNumId w:val="3"/>
  </w:num>
  <w:num w:numId="7" w16cid:durableId="1788231985">
    <w:abstractNumId w:val="2"/>
  </w:num>
  <w:num w:numId="8" w16cid:durableId="312492409">
    <w:abstractNumId w:val="1"/>
  </w:num>
  <w:num w:numId="9" w16cid:durableId="91820488">
    <w:abstractNumId w:val="0"/>
  </w:num>
  <w:num w:numId="10" w16cid:durableId="739791638">
    <w:abstractNumId w:val="26"/>
  </w:num>
  <w:num w:numId="11" w16cid:durableId="2005352001">
    <w:abstractNumId w:val="38"/>
  </w:num>
  <w:num w:numId="12" w16cid:durableId="89283799">
    <w:abstractNumId w:val="17"/>
  </w:num>
  <w:num w:numId="13" w16cid:durableId="1644264282">
    <w:abstractNumId w:val="36"/>
  </w:num>
  <w:num w:numId="14" w16cid:durableId="211771922">
    <w:abstractNumId w:val="20"/>
  </w:num>
  <w:num w:numId="15" w16cid:durableId="209851358">
    <w:abstractNumId w:val="25"/>
  </w:num>
  <w:num w:numId="16" w16cid:durableId="1729767364">
    <w:abstractNumId w:val="14"/>
  </w:num>
  <w:num w:numId="17" w16cid:durableId="1040131473">
    <w:abstractNumId w:val="28"/>
  </w:num>
  <w:num w:numId="18" w16cid:durableId="1736320680">
    <w:abstractNumId w:val="27"/>
  </w:num>
  <w:num w:numId="19" w16cid:durableId="700128454">
    <w:abstractNumId w:val="10"/>
  </w:num>
  <w:num w:numId="20" w16cid:durableId="396827066">
    <w:abstractNumId w:val="22"/>
  </w:num>
  <w:num w:numId="21" w16cid:durableId="608776325">
    <w:abstractNumId w:val="18"/>
  </w:num>
  <w:num w:numId="22" w16cid:durableId="506556503">
    <w:abstractNumId w:val="12"/>
  </w:num>
  <w:num w:numId="23" w16cid:durableId="458492380">
    <w:abstractNumId w:val="11"/>
  </w:num>
  <w:num w:numId="24" w16cid:durableId="1616332267">
    <w:abstractNumId w:val="32"/>
  </w:num>
  <w:num w:numId="25" w16cid:durableId="214707885">
    <w:abstractNumId w:val="34"/>
  </w:num>
  <w:num w:numId="26" w16cid:durableId="600921109">
    <w:abstractNumId w:val="24"/>
  </w:num>
  <w:num w:numId="27" w16cid:durableId="1235235915">
    <w:abstractNumId w:val="16"/>
  </w:num>
  <w:num w:numId="28" w16cid:durableId="147328427">
    <w:abstractNumId w:val="23"/>
  </w:num>
  <w:num w:numId="29" w16cid:durableId="420297146">
    <w:abstractNumId w:val="29"/>
  </w:num>
  <w:num w:numId="30" w16cid:durableId="337536689">
    <w:abstractNumId w:val="13"/>
  </w:num>
  <w:num w:numId="31" w16cid:durableId="1369063981">
    <w:abstractNumId w:val="33"/>
  </w:num>
  <w:num w:numId="32" w16cid:durableId="347800328">
    <w:abstractNumId w:val="35"/>
  </w:num>
  <w:num w:numId="33" w16cid:durableId="1973948200">
    <w:abstractNumId w:val="15"/>
  </w:num>
  <w:num w:numId="34" w16cid:durableId="604076387">
    <w:abstractNumId w:val="19"/>
  </w:num>
  <w:num w:numId="35" w16cid:durableId="1795563956">
    <w:abstractNumId w:val="9"/>
  </w:num>
  <w:num w:numId="36" w16cid:durableId="368844739">
    <w:abstractNumId w:val="21"/>
  </w:num>
  <w:num w:numId="37" w16cid:durableId="822698669">
    <w:abstractNumId w:val="31"/>
  </w:num>
  <w:num w:numId="38" w16cid:durableId="1712798858">
    <w:abstractNumId w:val="37"/>
  </w:num>
  <w:num w:numId="39" w16cid:durableId="56958110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43E7B"/>
    <w:rsid w:val="008C29C8"/>
    <w:rsid w:val="009D386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16AD38"/>
  <w14:defaultImageDpi w14:val="300"/>
  <w15:docId w15:val="{16A70C2B-BEF2-4350-81F2-23D44CCF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643E7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99"/>
    <w:rsid w:val="00643E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3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NARESH JOTHI</cp:lastModifiedBy>
  <cp:revision>2</cp:revision>
  <dcterms:created xsi:type="dcterms:W3CDTF">2025-05-06T10:05:00Z</dcterms:created>
  <dcterms:modified xsi:type="dcterms:W3CDTF">2025-05-06T10:05:00Z</dcterms:modified>
  <cp:category/>
</cp:coreProperties>
</file>